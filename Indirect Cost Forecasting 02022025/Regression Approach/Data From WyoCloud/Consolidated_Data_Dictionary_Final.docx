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FD94" w14:textId="77777777" w:rsidR="00D56794" w:rsidRDefault="009F32F8">
      <w:pPr>
        <w:pStyle w:val="Heading1"/>
      </w:pPr>
      <w:r>
        <w:t>Consolidated Data Dictionary</w:t>
      </w:r>
    </w:p>
    <w:p w14:paraId="2A504FD4" w14:textId="2B1F3D67" w:rsidR="00A40EC9" w:rsidRDefault="00A40EC9" w:rsidP="00A40EC9">
      <w:pPr>
        <w:pStyle w:val="Heading2"/>
      </w:pPr>
      <w:r>
        <w:t xml:space="preserve">File: </w:t>
      </w:r>
      <w:r w:rsidR="009F32F8">
        <w:t>External Award</w:t>
      </w:r>
      <w:r>
        <w:t xml:space="preserve"> Funding </w:t>
      </w:r>
      <w:proofErr w:type="gramStart"/>
      <w:r>
        <w:t>By</w:t>
      </w:r>
      <w:proofErr w:type="gramEnd"/>
      <w:r>
        <w:t xml:space="preserve"> Dept_Details.xlsx</w:t>
      </w:r>
    </w:p>
    <w:p w14:paraId="656A0DF6" w14:textId="77777777" w:rsidR="00A40EC9" w:rsidRDefault="00A40EC9" w:rsidP="00A40E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0EC9" w14:paraId="3B8D0775" w14:textId="77777777" w:rsidTr="002A7B4E">
        <w:tc>
          <w:tcPr>
            <w:tcW w:w="2880" w:type="dxa"/>
          </w:tcPr>
          <w:p w14:paraId="565DF399" w14:textId="77777777" w:rsidR="00A40EC9" w:rsidRPr="004B607F" w:rsidRDefault="00A40EC9" w:rsidP="002A7B4E">
            <w:pPr>
              <w:rPr>
                <w:b/>
                <w:bCs/>
              </w:rPr>
            </w:pPr>
            <w:r w:rsidRPr="004B607F">
              <w:rPr>
                <w:b/>
                <w:bCs/>
              </w:rPr>
              <w:t>Column Name</w:t>
            </w:r>
          </w:p>
        </w:tc>
        <w:tc>
          <w:tcPr>
            <w:tcW w:w="2880" w:type="dxa"/>
          </w:tcPr>
          <w:p w14:paraId="6D570D72" w14:textId="77777777" w:rsidR="00A40EC9" w:rsidRPr="004B607F" w:rsidRDefault="00A40EC9" w:rsidP="002A7B4E">
            <w:pPr>
              <w:rPr>
                <w:b/>
                <w:bCs/>
              </w:rPr>
            </w:pPr>
            <w:r w:rsidRPr="004B607F">
              <w:rPr>
                <w:b/>
                <w:bCs/>
              </w:rPr>
              <w:t>Data Type</w:t>
            </w:r>
          </w:p>
        </w:tc>
        <w:tc>
          <w:tcPr>
            <w:tcW w:w="2880" w:type="dxa"/>
          </w:tcPr>
          <w:p w14:paraId="3FABC40D" w14:textId="77777777" w:rsidR="00A40EC9" w:rsidRPr="004B607F" w:rsidRDefault="00A40EC9" w:rsidP="002A7B4E">
            <w:pPr>
              <w:rPr>
                <w:b/>
                <w:bCs/>
              </w:rPr>
            </w:pPr>
            <w:r w:rsidRPr="004B607F">
              <w:rPr>
                <w:b/>
                <w:bCs/>
              </w:rPr>
              <w:t>Description</w:t>
            </w:r>
          </w:p>
        </w:tc>
      </w:tr>
      <w:tr w:rsidR="00A40EC9" w14:paraId="35791A35" w14:textId="77777777" w:rsidTr="002A7B4E">
        <w:tc>
          <w:tcPr>
            <w:tcW w:w="2880" w:type="dxa"/>
          </w:tcPr>
          <w:p w14:paraId="2C63DA16" w14:textId="77777777" w:rsidR="00A40EC9" w:rsidRDefault="00A40EC9" w:rsidP="002A7B4E">
            <w:r>
              <w:t>College (Subdivision)</w:t>
            </w:r>
          </w:p>
        </w:tc>
        <w:tc>
          <w:tcPr>
            <w:tcW w:w="2880" w:type="dxa"/>
          </w:tcPr>
          <w:p w14:paraId="0DB25BE1" w14:textId="77777777" w:rsidR="00A40EC9" w:rsidRDefault="00A40EC9" w:rsidP="002A7B4E">
            <w:r>
              <w:t>String</w:t>
            </w:r>
          </w:p>
        </w:tc>
        <w:tc>
          <w:tcPr>
            <w:tcW w:w="2880" w:type="dxa"/>
          </w:tcPr>
          <w:p w14:paraId="0E7B9112" w14:textId="0C3CABD1" w:rsidR="00A40EC9" w:rsidRDefault="00A40EC9" w:rsidP="002A7B4E">
            <w:r>
              <w:t xml:space="preserve">The college or subdivision within the university </w:t>
            </w:r>
            <w:r w:rsidR="00390704">
              <w:t>is responsible</w:t>
            </w:r>
            <w:r>
              <w:t xml:space="preserve"> for the funding.</w:t>
            </w:r>
          </w:p>
        </w:tc>
      </w:tr>
      <w:tr w:rsidR="00A40EC9" w14:paraId="3DA44B64" w14:textId="77777777" w:rsidTr="002A7B4E">
        <w:tc>
          <w:tcPr>
            <w:tcW w:w="2880" w:type="dxa"/>
          </w:tcPr>
          <w:p w14:paraId="01EF45B7" w14:textId="77777777" w:rsidR="00A40EC9" w:rsidRDefault="00A40EC9" w:rsidP="002A7B4E">
            <w:r>
              <w:t>Department (Organization)</w:t>
            </w:r>
          </w:p>
        </w:tc>
        <w:tc>
          <w:tcPr>
            <w:tcW w:w="2880" w:type="dxa"/>
          </w:tcPr>
          <w:p w14:paraId="53522484" w14:textId="77777777" w:rsidR="00A40EC9" w:rsidRDefault="00A40EC9" w:rsidP="002A7B4E">
            <w:r>
              <w:t>String</w:t>
            </w:r>
          </w:p>
        </w:tc>
        <w:tc>
          <w:tcPr>
            <w:tcW w:w="2880" w:type="dxa"/>
          </w:tcPr>
          <w:p w14:paraId="114FCE26" w14:textId="77777777" w:rsidR="00A40EC9" w:rsidRDefault="00A40EC9" w:rsidP="002A7B4E">
            <w:r>
              <w:t>The department or organization within the college managing the funding.</w:t>
            </w:r>
          </w:p>
        </w:tc>
      </w:tr>
      <w:tr w:rsidR="00A40EC9" w14:paraId="65578CD0" w14:textId="77777777" w:rsidTr="002A7B4E">
        <w:tc>
          <w:tcPr>
            <w:tcW w:w="2880" w:type="dxa"/>
          </w:tcPr>
          <w:p w14:paraId="62ED0F05" w14:textId="77777777" w:rsidR="00A40EC9" w:rsidRDefault="00A40EC9" w:rsidP="002A7B4E">
            <w:r>
              <w:t>Principal Investigator</w:t>
            </w:r>
          </w:p>
        </w:tc>
        <w:tc>
          <w:tcPr>
            <w:tcW w:w="2880" w:type="dxa"/>
          </w:tcPr>
          <w:p w14:paraId="3B662EE6" w14:textId="77777777" w:rsidR="00A40EC9" w:rsidRDefault="00A40EC9" w:rsidP="002A7B4E">
            <w:r>
              <w:t>String</w:t>
            </w:r>
          </w:p>
        </w:tc>
        <w:tc>
          <w:tcPr>
            <w:tcW w:w="2880" w:type="dxa"/>
          </w:tcPr>
          <w:p w14:paraId="5A21FF9A" w14:textId="77777777" w:rsidR="00A40EC9" w:rsidRDefault="00A40EC9" w:rsidP="002A7B4E">
            <w:r>
              <w:t>The individual responsible for leading the research or project.</w:t>
            </w:r>
          </w:p>
        </w:tc>
      </w:tr>
      <w:tr w:rsidR="00A40EC9" w14:paraId="0E65CB3E" w14:textId="77777777" w:rsidTr="002A7B4E">
        <w:tc>
          <w:tcPr>
            <w:tcW w:w="2880" w:type="dxa"/>
          </w:tcPr>
          <w:p w14:paraId="6AC1E78B" w14:textId="77777777" w:rsidR="00A40EC9" w:rsidRDefault="00A40EC9" w:rsidP="002A7B4E">
            <w:r>
              <w:t>Issue Description</w:t>
            </w:r>
          </w:p>
        </w:tc>
        <w:tc>
          <w:tcPr>
            <w:tcW w:w="2880" w:type="dxa"/>
          </w:tcPr>
          <w:p w14:paraId="2BDCB37D" w14:textId="77777777" w:rsidR="00A40EC9" w:rsidRDefault="00A40EC9" w:rsidP="002A7B4E">
            <w:r>
              <w:t>String</w:t>
            </w:r>
          </w:p>
        </w:tc>
        <w:tc>
          <w:tcPr>
            <w:tcW w:w="2880" w:type="dxa"/>
          </w:tcPr>
          <w:p w14:paraId="4CDE7CC7" w14:textId="36A3D16E" w:rsidR="00A40EC9" w:rsidRDefault="00BD62ED" w:rsidP="002A7B4E">
            <w:r>
              <w:rPr>
                <w:b/>
                <w:bCs/>
              </w:rPr>
              <w:t>F</w:t>
            </w:r>
            <w:r w:rsidR="00A40EC9" w:rsidRPr="00BD62ED">
              <w:rPr>
                <w:b/>
                <w:bCs/>
              </w:rPr>
              <w:t>unding type</w:t>
            </w:r>
            <w:r w:rsidR="00A40EC9">
              <w:t>, such as original award or new funding.</w:t>
            </w:r>
          </w:p>
        </w:tc>
      </w:tr>
      <w:tr w:rsidR="00A40EC9" w14:paraId="2DEBD78D" w14:textId="77777777" w:rsidTr="002A7B4E">
        <w:tc>
          <w:tcPr>
            <w:tcW w:w="2880" w:type="dxa"/>
          </w:tcPr>
          <w:p w14:paraId="7232C10B" w14:textId="77777777" w:rsidR="00A40EC9" w:rsidRDefault="00A40EC9" w:rsidP="002A7B4E">
            <w:r>
              <w:t>Sponsor</w:t>
            </w:r>
          </w:p>
        </w:tc>
        <w:tc>
          <w:tcPr>
            <w:tcW w:w="2880" w:type="dxa"/>
          </w:tcPr>
          <w:p w14:paraId="2024B3B1" w14:textId="77777777" w:rsidR="00A40EC9" w:rsidRDefault="00A40EC9" w:rsidP="002A7B4E">
            <w:r>
              <w:t>String</w:t>
            </w:r>
          </w:p>
        </w:tc>
        <w:tc>
          <w:tcPr>
            <w:tcW w:w="2880" w:type="dxa"/>
          </w:tcPr>
          <w:p w14:paraId="3B0E47F8" w14:textId="77777777" w:rsidR="00A40EC9" w:rsidRDefault="00A40EC9" w:rsidP="002A7B4E">
            <w:r>
              <w:t>The organization or entity providing the funding.</w:t>
            </w:r>
          </w:p>
        </w:tc>
      </w:tr>
      <w:tr w:rsidR="00A40EC9" w14:paraId="35BB2841" w14:textId="77777777" w:rsidTr="002A7B4E">
        <w:tc>
          <w:tcPr>
            <w:tcW w:w="2880" w:type="dxa"/>
          </w:tcPr>
          <w:p w14:paraId="4BB909A0" w14:textId="77777777" w:rsidR="00A40EC9" w:rsidRDefault="00A40EC9" w:rsidP="002A7B4E">
            <w:r>
              <w:t>Award Number</w:t>
            </w:r>
          </w:p>
        </w:tc>
        <w:tc>
          <w:tcPr>
            <w:tcW w:w="2880" w:type="dxa"/>
          </w:tcPr>
          <w:p w14:paraId="14B30AF5" w14:textId="77777777" w:rsidR="00A40EC9" w:rsidRDefault="00A40EC9" w:rsidP="002A7B4E">
            <w:r>
              <w:t>String</w:t>
            </w:r>
          </w:p>
        </w:tc>
        <w:tc>
          <w:tcPr>
            <w:tcW w:w="2880" w:type="dxa"/>
          </w:tcPr>
          <w:p w14:paraId="33B80596" w14:textId="77777777" w:rsidR="00A40EC9" w:rsidRDefault="00A40EC9" w:rsidP="002A7B4E">
            <w:r>
              <w:t>The unique identifier for the awarded funding.</w:t>
            </w:r>
          </w:p>
        </w:tc>
      </w:tr>
      <w:tr w:rsidR="00A40EC9" w14:paraId="19C3CB7D" w14:textId="77777777" w:rsidTr="002A7B4E">
        <w:tc>
          <w:tcPr>
            <w:tcW w:w="2880" w:type="dxa"/>
          </w:tcPr>
          <w:p w14:paraId="68041A81" w14:textId="77777777" w:rsidR="00A40EC9" w:rsidRDefault="00A40EC9" w:rsidP="002A7B4E">
            <w:r>
              <w:t>Award Fund Amount</w:t>
            </w:r>
          </w:p>
        </w:tc>
        <w:tc>
          <w:tcPr>
            <w:tcW w:w="2880" w:type="dxa"/>
          </w:tcPr>
          <w:p w14:paraId="0079BF5A" w14:textId="77777777" w:rsidR="00A40EC9" w:rsidRDefault="00A40EC9" w:rsidP="002A7B4E">
            <w:r>
              <w:t>Float</w:t>
            </w:r>
          </w:p>
        </w:tc>
        <w:tc>
          <w:tcPr>
            <w:tcW w:w="2880" w:type="dxa"/>
          </w:tcPr>
          <w:p w14:paraId="59AE962B" w14:textId="77777777" w:rsidR="00A40EC9" w:rsidRDefault="00A40EC9" w:rsidP="002A7B4E">
            <w:r>
              <w:t xml:space="preserve">The </w:t>
            </w:r>
            <w:r w:rsidRPr="009F32F8">
              <w:rPr>
                <w:b/>
                <w:bCs/>
              </w:rPr>
              <w:t>amount of funding</w:t>
            </w:r>
            <w:r>
              <w:t xml:space="preserve"> awarded for the project.</w:t>
            </w:r>
          </w:p>
        </w:tc>
      </w:tr>
    </w:tbl>
    <w:p w14:paraId="01167A49" w14:textId="77777777" w:rsidR="00A40EC9" w:rsidRDefault="00A40EC9" w:rsidP="00A40EC9"/>
    <w:p w14:paraId="789DE38D" w14:textId="77777777" w:rsidR="00A40EC9" w:rsidRPr="00A40EC9" w:rsidRDefault="00A40EC9" w:rsidP="00A40EC9"/>
    <w:p w14:paraId="5FECF792" w14:textId="77777777" w:rsidR="00D56794" w:rsidRDefault="009F32F8">
      <w:pPr>
        <w:pStyle w:val="Heading2"/>
      </w:pPr>
      <w:r>
        <w:t>File: Award Personnel Details_Current Awards.xlsx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16E1578F" w14:textId="77777777">
        <w:tc>
          <w:tcPr>
            <w:tcW w:w="2880" w:type="dxa"/>
          </w:tcPr>
          <w:p w14:paraId="20E28FF5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2EB95D68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1841297D" w14:textId="77777777" w:rsidR="00D56794" w:rsidRDefault="009F32F8">
            <w:r>
              <w:t>Description</w:t>
            </w:r>
          </w:p>
        </w:tc>
      </w:tr>
      <w:tr w:rsidR="00D56794" w14:paraId="71B3591A" w14:textId="77777777">
        <w:tc>
          <w:tcPr>
            <w:tcW w:w="2880" w:type="dxa"/>
          </w:tcPr>
          <w:p w14:paraId="5DE8D6CC" w14:textId="77777777" w:rsidR="00D56794" w:rsidRDefault="009F32F8">
            <w:r>
              <w:t>Award Number</w:t>
            </w:r>
          </w:p>
        </w:tc>
        <w:tc>
          <w:tcPr>
            <w:tcW w:w="2880" w:type="dxa"/>
          </w:tcPr>
          <w:p w14:paraId="488545BF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3BD190F8" w14:textId="70EDBF24" w:rsidR="00D56794" w:rsidRDefault="009F32F8">
            <w:r>
              <w:t xml:space="preserve">A unique identifier </w:t>
            </w:r>
            <w:r w:rsidR="00340369">
              <w:t>was assigned</w:t>
            </w:r>
            <w:r>
              <w:t xml:space="preserve"> to the funding award.</w:t>
            </w:r>
          </w:p>
        </w:tc>
      </w:tr>
      <w:tr w:rsidR="00D56794" w14:paraId="2F81742C" w14:textId="77777777">
        <w:tc>
          <w:tcPr>
            <w:tcW w:w="2880" w:type="dxa"/>
          </w:tcPr>
          <w:p w14:paraId="086E2094" w14:textId="77777777" w:rsidR="00D56794" w:rsidRDefault="009F32F8">
            <w:r>
              <w:t>Award Name</w:t>
            </w:r>
          </w:p>
        </w:tc>
        <w:tc>
          <w:tcPr>
            <w:tcW w:w="2880" w:type="dxa"/>
          </w:tcPr>
          <w:p w14:paraId="03E4711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DD21521" w14:textId="56B14D7F" w:rsidR="00D56794" w:rsidRDefault="00794C6D">
            <w:r>
              <w:t xml:space="preserve">Award </w:t>
            </w:r>
            <w:r w:rsidR="00102E23">
              <w:t>Title</w:t>
            </w:r>
          </w:p>
        </w:tc>
      </w:tr>
      <w:tr w:rsidR="00D56794" w14:paraId="6D263623" w14:textId="77777777">
        <w:tc>
          <w:tcPr>
            <w:tcW w:w="2880" w:type="dxa"/>
          </w:tcPr>
          <w:p w14:paraId="14528617" w14:textId="77777777" w:rsidR="00D56794" w:rsidRDefault="009F32F8">
            <w:r>
              <w:t>Award Status</w:t>
            </w:r>
          </w:p>
        </w:tc>
        <w:tc>
          <w:tcPr>
            <w:tcW w:w="2880" w:type="dxa"/>
          </w:tcPr>
          <w:p w14:paraId="3CEEEC7C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4F31981" w14:textId="77777777" w:rsidR="00D56794" w:rsidRDefault="009F32F8">
            <w:r>
              <w:t>General project or financial data field.</w:t>
            </w:r>
          </w:p>
        </w:tc>
      </w:tr>
      <w:tr w:rsidR="00D56794" w14:paraId="10E004A1" w14:textId="77777777">
        <w:tc>
          <w:tcPr>
            <w:tcW w:w="2880" w:type="dxa"/>
          </w:tcPr>
          <w:p w14:paraId="6DF7D978" w14:textId="77777777" w:rsidR="00D56794" w:rsidRDefault="009F32F8">
            <w:r>
              <w:t>Award Organization</w:t>
            </w:r>
          </w:p>
        </w:tc>
        <w:tc>
          <w:tcPr>
            <w:tcW w:w="2880" w:type="dxa"/>
          </w:tcPr>
          <w:p w14:paraId="585EBB1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53B595C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3BA18206" w14:textId="77777777">
        <w:tc>
          <w:tcPr>
            <w:tcW w:w="2880" w:type="dxa"/>
          </w:tcPr>
          <w:p w14:paraId="7D1E3EAB" w14:textId="77777777" w:rsidR="00D56794" w:rsidRDefault="009F32F8">
            <w:r>
              <w:t>Award Start Date</w:t>
            </w:r>
          </w:p>
        </w:tc>
        <w:tc>
          <w:tcPr>
            <w:tcW w:w="2880" w:type="dxa"/>
          </w:tcPr>
          <w:p w14:paraId="0C57307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7EA1E85" w14:textId="77777777" w:rsidR="00D56794" w:rsidRDefault="009F32F8">
            <w:r>
              <w:t>The official start date of the project or funding period.</w:t>
            </w:r>
          </w:p>
        </w:tc>
      </w:tr>
      <w:tr w:rsidR="00D56794" w14:paraId="35561104" w14:textId="77777777">
        <w:tc>
          <w:tcPr>
            <w:tcW w:w="2880" w:type="dxa"/>
          </w:tcPr>
          <w:p w14:paraId="3E05F260" w14:textId="77777777" w:rsidR="00D56794" w:rsidRDefault="009F32F8">
            <w:r>
              <w:t>Award End Date</w:t>
            </w:r>
          </w:p>
        </w:tc>
        <w:tc>
          <w:tcPr>
            <w:tcW w:w="2880" w:type="dxa"/>
          </w:tcPr>
          <w:p w14:paraId="053030A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4C85AF4" w14:textId="77777777" w:rsidR="00D56794" w:rsidRDefault="009F32F8">
            <w:r>
              <w:t>The expected or actual end date of the project or funding period.</w:t>
            </w:r>
          </w:p>
        </w:tc>
      </w:tr>
      <w:tr w:rsidR="00D56794" w14:paraId="2FD654A9" w14:textId="77777777">
        <w:tc>
          <w:tcPr>
            <w:tcW w:w="2880" w:type="dxa"/>
          </w:tcPr>
          <w:p w14:paraId="41D7A024" w14:textId="77777777" w:rsidR="00D56794" w:rsidRDefault="009F32F8">
            <w:r>
              <w:t>Award Person</w:t>
            </w:r>
          </w:p>
        </w:tc>
        <w:tc>
          <w:tcPr>
            <w:tcW w:w="2880" w:type="dxa"/>
          </w:tcPr>
          <w:p w14:paraId="08276F2E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BE0F2FA" w14:textId="77777777" w:rsidR="00D56794" w:rsidRDefault="009F32F8">
            <w:r>
              <w:t xml:space="preserve">General project or financial </w:t>
            </w:r>
            <w:r>
              <w:lastRenderedPageBreak/>
              <w:t>data field.</w:t>
            </w:r>
          </w:p>
        </w:tc>
      </w:tr>
      <w:tr w:rsidR="00D56794" w14:paraId="6410BF1E" w14:textId="77777777">
        <w:tc>
          <w:tcPr>
            <w:tcW w:w="2880" w:type="dxa"/>
          </w:tcPr>
          <w:p w14:paraId="4C7AAA57" w14:textId="77777777" w:rsidR="00D56794" w:rsidRDefault="009F32F8">
            <w:r>
              <w:lastRenderedPageBreak/>
              <w:t>Award Role</w:t>
            </w:r>
          </w:p>
        </w:tc>
        <w:tc>
          <w:tcPr>
            <w:tcW w:w="2880" w:type="dxa"/>
          </w:tcPr>
          <w:p w14:paraId="18E5A85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D78F30B" w14:textId="77777777" w:rsidR="00D56794" w:rsidRDefault="009F32F8">
            <w:r>
              <w:t>The specific role or designation of the team member in the project.</w:t>
            </w:r>
          </w:p>
        </w:tc>
      </w:tr>
      <w:tr w:rsidR="00D56794" w14:paraId="3D15D638" w14:textId="77777777">
        <w:tc>
          <w:tcPr>
            <w:tcW w:w="2880" w:type="dxa"/>
          </w:tcPr>
          <w:p w14:paraId="7180BEBB" w14:textId="77777777" w:rsidR="00D56794" w:rsidRDefault="009F32F8">
            <w:r>
              <w:t>Role Start Date</w:t>
            </w:r>
          </w:p>
        </w:tc>
        <w:tc>
          <w:tcPr>
            <w:tcW w:w="2880" w:type="dxa"/>
          </w:tcPr>
          <w:p w14:paraId="73220E28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C86090B" w14:textId="77777777" w:rsidR="00D56794" w:rsidRDefault="009F32F8">
            <w:r>
              <w:t>The official start date of the project or funding period.</w:t>
            </w:r>
          </w:p>
        </w:tc>
      </w:tr>
      <w:tr w:rsidR="00D56794" w14:paraId="5C1B9938" w14:textId="77777777">
        <w:tc>
          <w:tcPr>
            <w:tcW w:w="2880" w:type="dxa"/>
          </w:tcPr>
          <w:p w14:paraId="09C7F97D" w14:textId="77777777" w:rsidR="00D56794" w:rsidRDefault="009F32F8">
            <w:r>
              <w:t>Role End Date</w:t>
            </w:r>
          </w:p>
        </w:tc>
        <w:tc>
          <w:tcPr>
            <w:tcW w:w="2880" w:type="dxa"/>
          </w:tcPr>
          <w:p w14:paraId="57BAED67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39325CB7" w14:textId="77777777" w:rsidR="00D56794" w:rsidRDefault="009F32F8">
            <w:r>
              <w:t>The expected or actual end date of the project or funding period.</w:t>
            </w:r>
          </w:p>
        </w:tc>
      </w:tr>
    </w:tbl>
    <w:p w14:paraId="29D1D0C9" w14:textId="77777777" w:rsidR="00D56794" w:rsidRDefault="009F32F8">
      <w:r>
        <w:br/>
      </w:r>
    </w:p>
    <w:p w14:paraId="714387E2" w14:textId="77777777" w:rsidR="00D56794" w:rsidRDefault="009F32F8">
      <w:pPr>
        <w:pStyle w:val="Heading2"/>
      </w:pPr>
      <w:r>
        <w:t>File: F and A Schedule Descriptions_Results.xlsx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06230868" w14:textId="77777777">
        <w:tc>
          <w:tcPr>
            <w:tcW w:w="2880" w:type="dxa"/>
          </w:tcPr>
          <w:p w14:paraId="46C0D346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6E760D1A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41E19522" w14:textId="77777777" w:rsidR="00D56794" w:rsidRDefault="009F32F8">
            <w:r>
              <w:t>Description</w:t>
            </w:r>
          </w:p>
        </w:tc>
      </w:tr>
      <w:tr w:rsidR="00D56794" w14:paraId="1BD68B92" w14:textId="77777777">
        <w:tc>
          <w:tcPr>
            <w:tcW w:w="2880" w:type="dxa"/>
          </w:tcPr>
          <w:p w14:paraId="09062319" w14:textId="77777777" w:rsidR="00D56794" w:rsidRDefault="009F32F8">
            <w:r>
              <w:t>F&amp;A Schedule</w:t>
            </w:r>
          </w:p>
        </w:tc>
        <w:tc>
          <w:tcPr>
            <w:tcW w:w="2880" w:type="dxa"/>
          </w:tcPr>
          <w:p w14:paraId="4B7D3B17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E50C65C" w14:textId="77777777" w:rsidR="00D56794" w:rsidRDefault="009F32F8">
            <w:r>
              <w:t>The timeline or schedule details for financial reporting or project milestones.</w:t>
            </w:r>
          </w:p>
        </w:tc>
      </w:tr>
      <w:tr w:rsidR="00D56794" w14:paraId="4912EB5A" w14:textId="77777777">
        <w:tc>
          <w:tcPr>
            <w:tcW w:w="2880" w:type="dxa"/>
          </w:tcPr>
          <w:p w14:paraId="10B512D8" w14:textId="77777777" w:rsidR="00D56794" w:rsidRDefault="009F32F8">
            <w:r>
              <w:t>F&amp;A Schedule Description</w:t>
            </w:r>
          </w:p>
        </w:tc>
        <w:tc>
          <w:tcPr>
            <w:tcW w:w="2880" w:type="dxa"/>
          </w:tcPr>
          <w:p w14:paraId="0DA0A1CB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66B9A7F" w14:textId="77777777" w:rsidR="00D56794" w:rsidRDefault="009F32F8">
            <w:r>
              <w:t>The timeline or schedule details for financial reporting or project milestones.</w:t>
            </w:r>
          </w:p>
        </w:tc>
      </w:tr>
      <w:tr w:rsidR="00D56794" w14:paraId="5C464ECC" w14:textId="77777777">
        <w:tc>
          <w:tcPr>
            <w:tcW w:w="2880" w:type="dxa"/>
          </w:tcPr>
          <w:p w14:paraId="75DBC724" w14:textId="77777777" w:rsidR="00D56794" w:rsidRDefault="009F32F8">
            <w:r>
              <w:t>Unnamed: 2</w:t>
            </w:r>
          </w:p>
        </w:tc>
        <w:tc>
          <w:tcPr>
            <w:tcW w:w="2880" w:type="dxa"/>
          </w:tcPr>
          <w:p w14:paraId="0B739C0E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6D366ED2" w14:textId="77777777" w:rsidR="00D56794" w:rsidRDefault="009F32F8">
            <w:r>
              <w:t>General project or financial data field.</w:t>
            </w:r>
          </w:p>
        </w:tc>
      </w:tr>
      <w:tr w:rsidR="00D56794" w14:paraId="3745588E" w14:textId="77777777">
        <w:tc>
          <w:tcPr>
            <w:tcW w:w="2880" w:type="dxa"/>
          </w:tcPr>
          <w:p w14:paraId="1049C027" w14:textId="77777777" w:rsidR="00D56794" w:rsidRDefault="009F32F8">
            <w:r>
              <w:t>Unnamed: 3</w:t>
            </w:r>
          </w:p>
        </w:tc>
        <w:tc>
          <w:tcPr>
            <w:tcW w:w="2880" w:type="dxa"/>
          </w:tcPr>
          <w:p w14:paraId="785D5C0D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0A14E4B" w14:textId="77777777" w:rsidR="00D56794" w:rsidRDefault="009F32F8">
            <w:r>
              <w:t>General project or financial data field.</w:t>
            </w:r>
          </w:p>
        </w:tc>
      </w:tr>
    </w:tbl>
    <w:p w14:paraId="7A631A19" w14:textId="77777777" w:rsidR="00D56794" w:rsidRDefault="009F32F8">
      <w:r>
        <w:br/>
      </w:r>
    </w:p>
    <w:p w14:paraId="46ED1B1B" w14:textId="77777777" w:rsidR="00D56794" w:rsidRDefault="009F32F8">
      <w:pPr>
        <w:pStyle w:val="Heading2"/>
      </w:pPr>
      <w:r>
        <w:t>File: Project Committed Cost Details_Results.xlsx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75C13546" w14:textId="77777777">
        <w:tc>
          <w:tcPr>
            <w:tcW w:w="2880" w:type="dxa"/>
          </w:tcPr>
          <w:p w14:paraId="1135B58D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5482946C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3084E7E6" w14:textId="77777777" w:rsidR="00D56794" w:rsidRDefault="009F32F8">
            <w:r>
              <w:t>Description</w:t>
            </w:r>
          </w:p>
        </w:tc>
      </w:tr>
      <w:tr w:rsidR="00D56794" w14:paraId="3219BDFE" w14:textId="77777777">
        <w:tc>
          <w:tcPr>
            <w:tcW w:w="2880" w:type="dxa"/>
          </w:tcPr>
          <w:p w14:paraId="1025ACA7" w14:textId="77777777" w:rsidR="00D56794" w:rsidRDefault="009F32F8">
            <w:r>
              <w:t>Project Number</w:t>
            </w:r>
          </w:p>
        </w:tc>
        <w:tc>
          <w:tcPr>
            <w:tcW w:w="2880" w:type="dxa"/>
          </w:tcPr>
          <w:p w14:paraId="105D3DA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4126E2E" w14:textId="77777777" w:rsidR="00D56794" w:rsidRDefault="009F32F8">
            <w:r>
              <w:t>A unique identifier assigned to the project for tracking purposes.</w:t>
            </w:r>
          </w:p>
        </w:tc>
      </w:tr>
      <w:tr w:rsidR="00D56794" w14:paraId="323F714E" w14:textId="77777777">
        <w:tc>
          <w:tcPr>
            <w:tcW w:w="2880" w:type="dxa"/>
          </w:tcPr>
          <w:p w14:paraId="209A869A" w14:textId="77777777" w:rsidR="00D56794" w:rsidRDefault="009F32F8">
            <w:r>
              <w:t>Project Name</w:t>
            </w:r>
          </w:p>
        </w:tc>
        <w:tc>
          <w:tcPr>
            <w:tcW w:w="2880" w:type="dxa"/>
          </w:tcPr>
          <w:p w14:paraId="632A86CD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18263E6" w14:textId="77777777" w:rsidR="00D56794" w:rsidRDefault="009F32F8">
            <w:r>
              <w:t>The official name or title of the research or development project.</w:t>
            </w:r>
          </w:p>
        </w:tc>
      </w:tr>
      <w:tr w:rsidR="00D56794" w14:paraId="7996B3D3" w14:textId="77777777">
        <w:tc>
          <w:tcPr>
            <w:tcW w:w="2880" w:type="dxa"/>
          </w:tcPr>
          <w:p w14:paraId="46EA95D3" w14:textId="77777777" w:rsidR="00D56794" w:rsidRDefault="009F32F8">
            <w:r>
              <w:t>Project Organization</w:t>
            </w:r>
          </w:p>
        </w:tc>
        <w:tc>
          <w:tcPr>
            <w:tcW w:w="2880" w:type="dxa"/>
          </w:tcPr>
          <w:p w14:paraId="3082AD59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041062D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0281B860" w14:textId="77777777">
        <w:tc>
          <w:tcPr>
            <w:tcW w:w="2880" w:type="dxa"/>
          </w:tcPr>
          <w:p w14:paraId="257DB0CC" w14:textId="77777777" w:rsidR="00D56794" w:rsidRDefault="009F32F8">
            <w:r>
              <w:t>Accounting Date</w:t>
            </w:r>
          </w:p>
        </w:tc>
        <w:tc>
          <w:tcPr>
            <w:tcW w:w="2880" w:type="dxa"/>
          </w:tcPr>
          <w:p w14:paraId="61F4416C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27EB8BA" w14:textId="77777777" w:rsidR="00D56794" w:rsidRDefault="009F32F8">
            <w:r>
              <w:t>General project or financial data field.</w:t>
            </w:r>
          </w:p>
        </w:tc>
      </w:tr>
      <w:tr w:rsidR="00D56794" w14:paraId="04B184CD" w14:textId="77777777">
        <w:tc>
          <w:tcPr>
            <w:tcW w:w="2880" w:type="dxa"/>
          </w:tcPr>
          <w:p w14:paraId="458AF7A4" w14:textId="77777777" w:rsidR="00D56794" w:rsidRDefault="009F32F8">
            <w:r>
              <w:t>Expenditure Date</w:t>
            </w:r>
          </w:p>
        </w:tc>
        <w:tc>
          <w:tcPr>
            <w:tcW w:w="2880" w:type="dxa"/>
          </w:tcPr>
          <w:p w14:paraId="7F4B345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32384FD" w14:textId="77777777" w:rsidR="00D56794" w:rsidRDefault="009F32F8">
            <w:r>
              <w:t>General project or financial data field.</w:t>
            </w:r>
          </w:p>
        </w:tc>
      </w:tr>
      <w:tr w:rsidR="00D56794" w14:paraId="63C60AB6" w14:textId="77777777">
        <w:tc>
          <w:tcPr>
            <w:tcW w:w="2880" w:type="dxa"/>
          </w:tcPr>
          <w:p w14:paraId="29406A5E" w14:textId="77777777" w:rsidR="00D56794" w:rsidRDefault="009F32F8">
            <w:r>
              <w:t>Commitment Number</w:t>
            </w:r>
          </w:p>
        </w:tc>
        <w:tc>
          <w:tcPr>
            <w:tcW w:w="2880" w:type="dxa"/>
          </w:tcPr>
          <w:p w14:paraId="273D63F8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930E4CA" w14:textId="77777777" w:rsidR="00D56794" w:rsidRDefault="009F32F8">
            <w:r>
              <w:t>General project or financial data field.</w:t>
            </w:r>
          </w:p>
        </w:tc>
      </w:tr>
      <w:tr w:rsidR="00D56794" w14:paraId="785605CA" w14:textId="77777777">
        <w:tc>
          <w:tcPr>
            <w:tcW w:w="2880" w:type="dxa"/>
          </w:tcPr>
          <w:p w14:paraId="3F95CAF3" w14:textId="77777777" w:rsidR="00D56794" w:rsidRDefault="009F32F8">
            <w:r>
              <w:t>PO Number for Supplier Invoice Commitments</w:t>
            </w:r>
          </w:p>
        </w:tc>
        <w:tc>
          <w:tcPr>
            <w:tcW w:w="2880" w:type="dxa"/>
          </w:tcPr>
          <w:p w14:paraId="70979627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02685A1F" w14:textId="77777777" w:rsidR="00D56794" w:rsidRDefault="009F32F8">
            <w:r>
              <w:t>General project or financial data field.</w:t>
            </w:r>
          </w:p>
        </w:tc>
      </w:tr>
      <w:tr w:rsidR="00D56794" w14:paraId="6244FDF8" w14:textId="77777777">
        <w:tc>
          <w:tcPr>
            <w:tcW w:w="2880" w:type="dxa"/>
          </w:tcPr>
          <w:p w14:paraId="17290EDF" w14:textId="77777777" w:rsidR="00D56794" w:rsidRDefault="009F32F8">
            <w:r>
              <w:lastRenderedPageBreak/>
              <w:t>Commitment Requester</w:t>
            </w:r>
          </w:p>
        </w:tc>
        <w:tc>
          <w:tcPr>
            <w:tcW w:w="2880" w:type="dxa"/>
          </w:tcPr>
          <w:p w14:paraId="1D2C4E9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7CEC414" w14:textId="77777777" w:rsidR="00D56794" w:rsidRDefault="009F32F8">
            <w:r>
              <w:t>General project or financial data field.</w:t>
            </w:r>
          </w:p>
        </w:tc>
      </w:tr>
      <w:tr w:rsidR="00D56794" w14:paraId="20EFEE35" w14:textId="77777777">
        <w:tc>
          <w:tcPr>
            <w:tcW w:w="2880" w:type="dxa"/>
          </w:tcPr>
          <w:p w14:paraId="0BCFF09C" w14:textId="77777777" w:rsidR="00D56794" w:rsidRDefault="009F32F8">
            <w:r>
              <w:t>Expenditure Organization</w:t>
            </w:r>
          </w:p>
        </w:tc>
        <w:tc>
          <w:tcPr>
            <w:tcW w:w="2880" w:type="dxa"/>
          </w:tcPr>
          <w:p w14:paraId="434E3829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ACD4C2C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189C773F" w14:textId="77777777">
        <w:tc>
          <w:tcPr>
            <w:tcW w:w="2880" w:type="dxa"/>
          </w:tcPr>
          <w:p w14:paraId="2F921FE7" w14:textId="77777777" w:rsidR="00D56794" w:rsidRDefault="009F32F8">
            <w:r>
              <w:t>Expenditure Category</w:t>
            </w:r>
          </w:p>
        </w:tc>
        <w:tc>
          <w:tcPr>
            <w:tcW w:w="2880" w:type="dxa"/>
          </w:tcPr>
          <w:p w14:paraId="13DEA0A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EC72327" w14:textId="77777777" w:rsidR="00D56794" w:rsidRDefault="009F32F8">
            <w:r>
              <w:t>General project or financial data field.</w:t>
            </w:r>
          </w:p>
        </w:tc>
      </w:tr>
      <w:tr w:rsidR="00D56794" w14:paraId="62E5AF70" w14:textId="77777777">
        <w:tc>
          <w:tcPr>
            <w:tcW w:w="2880" w:type="dxa"/>
          </w:tcPr>
          <w:p w14:paraId="45976AD4" w14:textId="77777777" w:rsidR="00D56794" w:rsidRDefault="009F32F8">
            <w:r>
              <w:t>Expenditure Type</w:t>
            </w:r>
          </w:p>
        </w:tc>
        <w:tc>
          <w:tcPr>
            <w:tcW w:w="2880" w:type="dxa"/>
          </w:tcPr>
          <w:p w14:paraId="5CEA10AB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A8E5F2B" w14:textId="77777777" w:rsidR="00D56794" w:rsidRDefault="009F32F8">
            <w:r>
              <w:t>General project or financial data field.</w:t>
            </w:r>
          </w:p>
        </w:tc>
      </w:tr>
      <w:tr w:rsidR="00D56794" w14:paraId="35A70C45" w14:textId="77777777">
        <w:tc>
          <w:tcPr>
            <w:tcW w:w="2880" w:type="dxa"/>
          </w:tcPr>
          <w:p w14:paraId="20884C15" w14:textId="77777777" w:rsidR="00D56794" w:rsidRDefault="009F32F8">
            <w:r>
              <w:t>Approved Status</w:t>
            </w:r>
          </w:p>
        </w:tc>
        <w:tc>
          <w:tcPr>
            <w:tcW w:w="2880" w:type="dxa"/>
          </w:tcPr>
          <w:p w14:paraId="27DB86CA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BCEBFF6" w14:textId="77777777" w:rsidR="00D56794" w:rsidRDefault="009F32F8">
            <w:r>
              <w:t>General project or financial data field.</w:t>
            </w:r>
          </w:p>
        </w:tc>
      </w:tr>
      <w:tr w:rsidR="00D56794" w14:paraId="318F8C56" w14:textId="77777777">
        <w:tc>
          <w:tcPr>
            <w:tcW w:w="2880" w:type="dxa"/>
          </w:tcPr>
          <w:p w14:paraId="648E8CFA" w14:textId="77777777" w:rsidR="00D56794" w:rsidRDefault="009F32F8">
            <w:r>
              <w:t>Document Name</w:t>
            </w:r>
          </w:p>
        </w:tc>
        <w:tc>
          <w:tcPr>
            <w:tcW w:w="2880" w:type="dxa"/>
          </w:tcPr>
          <w:p w14:paraId="4BC351D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F26E0EC" w14:textId="77777777" w:rsidR="00D56794" w:rsidRDefault="009F32F8">
            <w:r>
              <w:t>General project or financial data field.</w:t>
            </w:r>
          </w:p>
        </w:tc>
      </w:tr>
      <w:tr w:rsidR="00D56794" w14:paraId="7E2FE13A" w14:textId="77777777">
        <w:tc>
          <w:tcPr>
            <w:tcW w:w="2880" w:type="dxa"/>
          </w:tcPr>
          <w:p w14:paraId="6B078779" w14:textId="77777777" w:rsidR="00D56794" w:rsidRDefault="009F32F8">
            <w:r>
              <w:t>Supplier Name</w:t>
            </w:r>
          </w:p>
        </w:tc>
        <w:tc>
          <w:tcPr>
            <w:tcW w:w="2880" w:type="dxa"/>
          </w:tcPr>
          <w:p w14:paraId="1AE50AB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FD80B21" w14:textId="77777777" w:rsidR="00D56794" w:rsidRDefault="009F32F8">
            <w:r>
              <w:t>General project or financial data field.</w:t>
            </w:r>
          </w:p>
        </w:tc>
      </w:tr>
      <w:tr w:rsidR="00D56794" w14:paraId="309626FF" w14:textId="77777777">
        <w:tc>
          <w:tcPr>
            <w:tcW w:w="2880" w:type="dxa"/>
          </w:tcPr>
          <w:p w14:paraId="0DE07206" w14:textId="77777777" w:rsidR="00D56794" w:rsidRDefault="009F32F8">
            <w:r>
              <w:t>Description</w:t>
            </w:r>
          </w:p>
        </w:tc>
        <w:tc>
          <w:tcPr>
            <w:tcW w:w="2880" w:type="dxa"/>
          </w:tcPr>
          <w:p w14:paraId="7682FEB5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A725E3E" w14:textId="77777777" w:rsidR="00D56794" w:rsidRDefault="009F32F8">
            <w:r>
              <w:t>A textual explanation or detail about the associated field.</w:t>
            </w:r>
          </w:p>
        </w:tc>
      </w:tr>
      <w:tr w:rsidR="00D56794" w14:paraId="3C855975" w14:textId="77777777">
        <w:tc>
          <w:tcPr>
            <w:tcW w:w="2880" w:type="dxa"/>
          </w:tcPr>
          <w:p w14:paraId="0B62E081" w14:textId="77777777" w:rsidR="00D56794" w:rsidRDefault="009F32F8">
            <w:r>
              <w:t>Burden Schedule</w:t>
            </w:r>
          </w:p>
        </w:tc>
        <w:tc>
          <w:tcPr>
            <w:tcW w:w="2880" w:type="dxa"/>
          </w:tcPr>
          <w:p w14:paraId="6B4B5C7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52877B6" w14:textId="77777777" w:rsidR="00D56794" w:rsidRDefault="009F32F8">
            <w:r>
              <w:t>The timeline or schedule details for financial reporting or project milestones.</w:t>
            </w:r>
          </w:p>
        </w:tc>
      </w:tr>
      <w:tr w:rsidR="00D56794" w14:paraId="7D5B5056" w14:textId="77777777">
        <w:tc>
          <w:tcPr>
            <w:tcW w:w="2880" w:type="dxa"/>
          </w:tcPr>
          <w:p w14:paraId="62C5BD43" w14:textId="77777777" w:rsidR="00D56794" w:rsidRDefault="009F32F8">
            <w:r>
              <w:t>Unit Price</w:t>
            </w:r>
          </w:p>
        </w:tc>
        <w:tc>
          <w:tcPr>
            <w:tcW w:w="2880" w:type="dxa"/>
          </w:tcPr>
          <w:p w14:paraId="56FA926C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65D02654" w14:textId="77777777" w:rsidR="00D56794" w:rsidRDefault="009F32F8">
            <w:r>
              <w:t>General project or financial data field.</w:t>
            </w:r>
          </w:p>
        </w:tc>
      </w:tr>
      <w:tr w:rsidR="00D56794" w14:paraId="421F9055" w14:textId="77777777">
        <w:tc>
          <w:tcPr>
            <w:tcW w:w="2880" w:type="dxa"/>
          </w:tcPr>
          <w:p w14:paraId="3325DBB1" w14:textId="77777777" w:rsidR="00D56794" w:rsidRDefault="009F32F8">
            <w:r>
              <w:t>Quantity Ordered</w:t>
            </w:r>
          </w:p>
        </w:tc>
        <w:tc>
          <w:tcPr>
            <w:tcW w:w="2880" w:type="dxa"/>
          </w:tcPr>
          <w:p w14:paraId="4E69F73B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523E7BC8" w14:textId="77777777" w:rsidR="00D56794" w:rsidRDefault="009F32F8">
            <w:r>
              <w:t>General project or financial data field.</w:t>
            </w:r>
          </w:p>
        </w:tc>
      </w:tr>
      <w:tr w:rsidR="00D56794" w14:paraId="40EDB371" w14:textId="77777777">
        <w:tc>
          <w:tcPr>
            <w:tcW w:w="2880" w:type="dxa"/>
          </w:tcPr>
          <w:p w14:paraId="4FF0DD34" w14:textId="77777777" w:rsidR="00D56794" w:rsidRDefault="009F32F8">
            <w:r>
              <w:t>Amount Ordered</w:t>
            </w:r>
          </w:p>
        </w:tc>
        <w:tc>
          <w:tcPr>
            <w:tcW w:w="2880" w:type="dxa"/>
          </w:tcPr>
          <w:p w14:paraId="6662E2F0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7AA9033A" w14:textId="77777777" w:rsidR="00D56794" w:rsidRDefault="009F32F8">
            <w:r>
              <w:t>General project or financial data field.</w:t>
            </w:r>
          </w:p>
        </w:tc>
      </w:tr>
      <w:tr w:rsidR="00D56794" w14:paraId="5A6B6978" w14:textId="77777777">
        <w:tc>
          <w:tcPr>
            <w:tcW w:w="2880" w:type="dxa"/>
          </w:tcPr>
          <w:p w14:paraId="7A09DB20" w14:textId="77777777" w:rsidR="00D56794" w:rsidRDefault="009F32F8">
            <w:r>
              <w:t>Quantity Invoiced</w:t>
            </w:r>
          </w:p>
        </w:tc>
        <w:tc>
          <w:tcPr>
            <w:tcW w:w="2880" w:type="dxa"/>
          </w:tcPr>
          <w:p w14:paraId="67285C19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1262267E" w14:textId="77777777" w:rsidR="00D56794" w:rsidRDefault="009F32F8">
            <w:r>
              <w:t>General project or financial data field.</w:t>
            </w:r>
          </w:p>
        </w:tc>
      </w:tr>
      <w:tr w:rsidR="00D56794" w14:paraId="5514E993" w14:textId="77777777">
        <w:tc>
          <w:tcPr>
            <w:tcW w:w="2880" w:type="dxa"/>
          </w:tcPr>
          <w:p w14:paraId="65B9F530" w14:textId="77777777" w:rsidR="00D56794" w:rsidRDefault="009F32F8">
            <w:r>
              <w:t>Amount Invoiced</w:t>
            </w:r>
          </w:p>
        </w:tc>
        <w:tc>
          <w:tcPr>
            <w:tcW w:w="2880" w:type="dxa"/>
          </w:tcPr>
          <w:p w14:paraId="2A000F0D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5F4E2CAE" w14:textId="77777777" w:rsidR="00D56794" w:rsidRDefault="009F32F8">
            <w:r>
              <w:t>General project or financial data field.</w:t>
            </w:r>
          </w:p>
        </w:tc>
      </w:tr>
      <w:tr w:rsidR="00D56794" w14:paraId="0EB0B0E6" w14:textId="77777777">
        <w:tc>
          <w:tcPr>
            <w:tcW w:w="2880" w:type="dxa"/>
          </w:tcPr>
          <w:p w14:paraId="1E51887E" w14:textId="77777777" w:rsidR="00D56794" w:rsidRDefault="009F32F8">
            <w:r>
              <w:t>Raw Cost Amount</w:t>
            </w:r>
          </w:p>
        </w:tc>
        <w:tc>
          <w:tcPr>
            <w:tcW w:w="2880" w:type="dxa"/>
          </w:tcPr>
          <w:p w14:paraId="38EE0651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1E752247" w14:textId="77777777" w:rsidR="00D56794" w:rsidRDefault="009F32F8">
            <w:r>
              <w:t xml:space="preserve">The total cost </w:t>
            </w:r>
            <w:proofErr w:type="gramStart"/>
            <w:r>
              <w:t>associated</w:t>
            </w:r>
            <w:proofErr w:type="gramEnd"/>
            <w:r>
              <w:t xml:space="preserve"> with a particular project element.</w:t>
            </w:r>
          </w:p>
        </w:tc>
      </w:tr>
      <w:tr w:rsidR="00D56794" w14:paraId="57E3962F" w14:textId="77777777">
        <w:tc>
          <w:tcPr>
            <w:tcW w:w="2880" w:type="dxa"/>
          </w:tcPr>
          <w:p w14:paraId="2B7F1663" w14:textId="77777777" w:rsidR="00D56794" w:rsidRDefault="009F32F8">
            <w:r>
              <w:t>Burdened Cost Amount</w:t>
            </w:r>
          </w:p>
        </w:tc>
        <w:tc>
          <w:tcPr>
            <w:tcW w:w="2880" w:type="dxa"/>
          </w:tcPr>
          <w:p w14:paraId="458A9B99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718008EE" w14:textId="77777777" w:rsidR="00D56794" w:rsidRDefault="009F32F8">
            <w:r>
              <w:t xml:space="preserve">The total cost </w:t>
            </w:r>
            <w:proofErr w:type="gramStart"/>
            <w:r>
              <w:t>associated</w:t>
            </w:r>
            <w:proofErr w:type="gramEnd"/>
            <w:r>
              <w:t xml:space="preserve"> with a particular project element.</w:t>
            </w:r>
          </w:p>
        </w:tc>
      </w:tr>
      <w:tr w:rsidR="00D56794" w14:paraId="49819C3C" w14:textId="77777777">
        <w:tc>
          <w:tcPr>
            <w:tcW w:w="2880" w:type="dxa"/>
          </w:tcPr>
          <w:p w14:paraId="51056F80" w14:textId="77777777" w:rsidR="00D56794" w:rsidRDefault="009F32F8">
            <w:r>
              <w:t>Last Updated Date</w:t>
            </w:r>
          </w:p>
        </w:tc>
        <w:tc>
          <w:tcPr>
            <w:tcW w:w="2880" w:type="dxa"/>
          </w:tcPr>
          <w:p w14:paraId="589366F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9E1763C" w14:textId="77777777" w:rsidR="00D56794" w:rsidRDefault="009F32F8">
            <w:r>
              <w:t>General project or financial data field.</w:t>
            </w:r>
          </w:p>
        </w:tc>
      </w:tr>
      <w:tr w:rsidR="00D56794" w14:paraId="5A30FBC2" w14:textId="77777777">
        <w:tc>
          <w:tcPr>
            <w:tcW w:w="2880" w:type="dxa"/>
          </w:tcPr>
          <w:p w14:paraId="0C538BBB" w14:textId="77777777" w:rsidR="00D56794" w:rsidRDefault="009F32F8">
            <w:r>
              <w:t>Last Updated By</w:t>
            </w:r>
          </w:p>
        </w:tc>
        <w:tc>
          <w:tcPr>
            <w:tcW w:w="2880" w:type="dxa"/>
          </w:tcPr>
          <w:p w14:paraId="7C2447EB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6E7EB0C" w14:textId="77777777" w:rsidR="00D56794" w:rsidRDefault="009F32F8">
            <w:r>
              <w:t>General project or financial data field.</w:t>
            </w:r>
          </w:p>
        </w:tc>
      </w:tr>
    </w:tbl>
    <w:p w14:paraId="2437177F" w14:textId="77777777" w:rsidR="00D56794" w:rsidRDefault="009F32F8">
      <w:r>
        <w:br/>
      </w:r>
    </w:p>
    <w:p w14:paraId="708D2AB1" w14:textId="77777777" w:rsidR="00D56794" w:rsidRDefault="009F32F8">
      <w:pPr>
        <w:pStyle w:val="Heading2"/>
      </w:pPr>
      <w:r>
        <w:t>File: Project Expenditure Details_Results.xlsx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6EAE1A6A" w14:textId="77777777">
        <w:tc>
          <w:tcPr>
            <w:tcW w:w="2880" w:type="dxa"/>
          </w:tcPr>
          <w:p w14:paraId="72ABB40B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402711FE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35EA0AD3" w14:textId="77777777" w:rsidR="00D56794" w:rsidRDefault="009F32F8">
            <w:r>
              <w:t>Description</w:t>
            </w:r>
          </w:p>
        </w:tc>
      </w:tr>
      <w:tr w:rsidR="00D56794" w14:paraId="4F863416" w14:textId="77777777">
        <w:tc>
          <w:tcPr>
            <w:tcW w:w="2880" w:type="dxa"/>
          </w:tcPr>
          <w:p w14:paraId="28384594" w14:textId="77777777" w:rsidR="00D56794" w:rsidRDefault="009F32F8">
            <w:r>
              <w:t>Project Number</w:t>
            </w:r>
          </w:p>
        </w:tc>
        <w:tc>
          <w:tcPr>
            <w:tcW w:w="2880" w:type="dxa"/>
          </w:tcPr>
          <w:p w14:paraId="11D1F5FE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ED6BFBB" w14:textId="77777777" w:rsidR="00D56794" w:rsidRDefault="009F32F8">
            <w:r>
              <w:t xml:space="preserve">A unique identifier assigned </w:t>
            </w:r>
            <w:r>
              <w:lastRenderedPageBreak/>
              <w:t>to the project for tracking purposes.</w:t>
            </w:r>
          </w:p>
        </w:tc>
      </w:tr>
      <w:tr w:rsidR="00D56794" w14:paraId="4A699806" w14:textId="77777777">
        <w:tc>
          <w:tcPr>
            <w:tcW w:w="2880" w:type="dxa"/>
          </w:tcPr>
          <w:p w14:paraId="6A8910F2" w14:textId="77777777" w:rsidR="00D56794" w:rsidRDefault="009F32F8">
            <w:r>
              <w:lastRenderedPageBreak/>
              <w:t>Project Name</w:t>
            </w:r>
          </w:p>
        </w:tc>
        <w:tc>
          <w:tcPr>
            <w:tcW w:w="2880" w:type="dxa"/>
          </w:tcPr>
          <w:p w14:paraId="275C15C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2BBD1BA" w14:textId="77777777" w:rsidR="00D56794" w:rsidRDefault="009F32F8">
            <w:r>
              <w:t>The official name or title of the research or development project.</w:t>
            </w:r>
          </w:p>
        </w:tc>
      </w:tr>
      <w:tr w:rsidR="00D56794" w14:paraId="4387E293" w14:textId="77777777">
        <w:tc>
          <w:tcPr>
            <w:tcW w:w="2880" w:type="dxa"/>
          </w:tcPr>
          <w:p w14:paraId="4FF9F4A5" w14:textId="77777777" w:rsidR="00D56794" w:rsidRDefault="009F32F8">
            <w:r>
              <w:t>Project Organization</w:t>
            </w:r>
          </w:p>
        </w:tc>
        <w:tc>
          <w:tcPr>
            <w:tcW w:w="2880" w:type="dxa"/>
          </w:tcPr>
          <w:p w14:paraId="432B4F4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F8E5CB8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2E05FB7B" w14:textId="77777777">
        <w:tc>
          <w:tcPr>
            <w:tcW w:w="2880" w:type="dxa"/>
          </w:tcPr>
          <w:p w14:paraId="4F0BF240" w14:textId="77777777" w:rsidR="00D56794" w:rsidRDefault="009F32F8">
            <w:r>
              <w:t>Accounting Date</w:t>
            </w:r>
          </w:p>
        </w:tc>
        <w:tc>
          <w:tcPr>
            <w:tcW w:w="2880" w:type="dxa"/>
          </w:tcPr>
          <w:p w14:paraId="18595AB8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6F9F3AD" w14:textId="77777777" w:rsidR="00D56794" w:rsidRDefault="009F32F8">
            <w:r>
              <w:t>General project or financial data field.</w:t>
            </w:r>
          </w:p>
        </w:tc>
      </w:tr>
      <w:tr w:rsidR="00D56794" w14:paraId="661ADCB8" w14:textId="77777777">
        <w:tc>
          <w:tcPr>
            <w:tcW w:w="2880" w:type="dxa"/>
          </w:tcPr>
          <w:p w14:paraId="368D6A09" w14:textId="77777777" w:rsidR="00D56794" w:rsidRDefault="009F32F8">
            <w:r>
              <w:t>Expenditure Date</w:t>
            </w:r>
          </w:p>
        </w:tc>
        <w:tc>
          <w:tcPr>
            <w:tcW w:w="2880" w:type="dxa"/>
          </w:tcPr>
          <w:p w14:paraId="6A29B8A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D9CDEC4" w14:textId="77777777" w:rsidR="00D56794" w:rsidRDefault="009F32F8">
            <w:r>
              <w:t>General project or financial data field.</w:t>
            </w:r>
          </w:p>
        </w:tc>
      </w:tr>
      <w:tr w:rsidR="00D56794" w14:paraId="6D67BF3D" w14:textId="77777777">
        <w:tc>
          <w:tcPr>
            <w:tcW w:w="2880" w:type="dxa"/>
          </w:tcPr>
          <w:p w14:paraId="2F925EAE" w14:textId="77777777" w:rsidR="00D56794" w:rsidRDefault="009F32F8">
            <w:r>
              <w:t>Transaction Number</w:t>
            </w:r>
          </w:p>
        </w:tc>
        <w:tc>
          <w:tcPr>
            <w:tcW w:w="2880" w:type="dxa"/>
          </w:tcPr>
          <w:p w14:paraId="1D46F8E7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46C77887" w14:textId="77777777" w:rsidR="00D56794" w:rsidRDefault="009F32F8">
            <w:r>
              <w:t>General project or financial data field.</w:t>
            </w:r>
          </w:p>
        </w:tc>
      </w:tr>
      <w:tr w:rsidR="00D56794" w14:paraId="2BFBE880" w14:textId="77777777">
        <w:tc>
          <w:tcPr>
            <w:tcW w:w="2880" w:type="dxa"/>
          </w:tcPr>
          <w:p w14:paraId="40206C17" w14:textId="77777777" w:rsidR="00D56794" w:rsidRDefault="009F32F8">
            <w:r>
              <w:t>Expenditure Organization</w:t>
            </w:r>
          </w:p>
        </w:tc>
        <w:tc>
          <w:tcPr>
            <w:tcW w:w="2880" w:type="dxa"/>
          </w:tcPr>
          <w:p w14:paraId="36DF7B9C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695CD90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7AAEBB0C" w14:textId="77777777">
        <w:tc>
          <w:tcPr>
            <w:tcW w:w="2880" w:type="dxa"/>
          </w:tcPr>
          <w:p w14:paraId="7A135282" w14:textId="77777777" w:rsidR="00D56794" w:rsidRDefault="009F32F8">
            <w:r>
              <w:t>Expenditure Category</w:t>
            </w:r>
          </w:p>
        </w:tc>
        <w:tc>
          <w:tcPr>
            <w:tcW w:w="2880" w:type="dxa"/>
          </w:tcPr>
          <w:p w14:paraId="52514787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331DB17" w14:textId="77777777" w:rsidR="00D56794" w:rsidRDefault="009F32F8">
            <w:r>
              <w:t>General project or financial data field.</w:t>
            </w:r>
          </w:p>
        </w:tc>
      </w:tr>
      <w:tr w:rsidR="00D56794" w14:paraId="2543E11D" w14:textId="77777777">
        <w:tc>
          <w:tcPr>
            <w:tcW w:w="2880" w:type="dxa"/>
          </w:tcPr>
          <w:p w14:paraId="1C4AB652" w14:textId="77777777" w:rsidR="00D56794" w:rsidRDefault="009F32F8">
            <w:r>
              <w:t>Expenditure Type</w:t>
            </w:r>
          </w:p>
        </w:tc>
        <w:tc>
          <w:tcPr>
            <w:tcW w:w="2880" w:type="dxa"/>
          </w:tcPr>
          <w:p w14:paraId="79411E1C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22D0C76" w14:textId="77777777" w:rsidR="00D56794" w:rsidRDefault="009F32F8">
            <w:r>
              <w:t>General project or financial data field.</w:t>
            </w:r>
          </w:p>
        </w:tc>
      </w:tr>
      <w:tr w:rsidR="00D56794" w14:paraId="08BE77C2" w14:textId="77777777">
        <w:tc>
          <w:tcPr>
            <w:tcW w:w="2880" w:type="dxa"/>
          </w:tcPr>
          <w:p w14:paraId="381FCBA2" w14:textId="77777777" w:rsidR="00D56794" w:rsidRDefault="009F32F8">
            <w:r>
              <w:t>User Batch Name</w:t>
            </w:r>
          </w:p>
        </w:tc>
        <w:tc>
          <w:tcPr>
            <w:tcW w:w="2880" w:type="dxa"/>
          </w:tcPr>
          <w:p w14:paraId="36D3E53C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A0E1166" w14:textId="77777777" w:rsidR="00D56794" w:rsidRDefault="009F32F8">
            <w:r>
              <w:t>General project or financial data field.</w:t>
            </w:r>
          </w:p>
        </w:tc>
      </w:tr>
      <w:tr w:rsidR="00D56794" w14:paraId="06848C3E" w14:textId="77777777">
        <w:tc>
          <w:tcPr>
            <w:tcW w:w="2880" w:type="dxa"/>
          </w:tcPr>
          <w:p w14:paraId="0E051124" w14:textId="77777777" w:rsidR="00D56794" w:rsidRDefault="009F32F8">
            <w:r>
              <w:t>Document Name</w:t>
            </w:r>
          </w:p>
        </w:tc>
        <w:tc>
          <w:tcPr>
            <w:tcW w:w="2880" w:type="dxa"/>
          </w:tcPr>
          <w:p w14:paraId="736F466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EEBC8D7" w14:textId="77777777" w:rsidR="00D56794" w:rsidRDefault="009F32F8">
            <w:r>
              <w:t>General project or financial data field.</w:t>
            </w:r>
          </w:p>
        </w:tc>
      </w:tr>
      <w:tr w:rsidR="00D56794" w14:paraId="757F4C2E" w14:textId="77777777">
        <w:tc>
          <w:tcPr>
            <w:tcW w:w="2880" w:type="dxa"/>
          </w:tcPr>
          <w:p w14:paraId="2604D97A" w14:textId="77777777" w:rsidR="00D56794" w:rsidRDefault="009F32F8">
            <w:r>
              <w:t>PO Number</w:t>
            </w:r>
          </w:p>
        </w:tc>
        <w:tc>
          <w:tcPr>
            <w:tcW w:w="2880" w:type="dxa"/>
          </w:tcPr>
          <w:p w14:paraId="2317E494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66A8D1A3" w14:textId="77777777" w:rsidR="00D56794" w:rsidRDefault="009F32F8">
            <w:r>
              <w:t>General project or financial data field.</w:t>
            </w:r>
          </w:p>
        </w:tc>
      </w:tr>
      <w:tr w:rsidR="00D56794" w14:paraId="6A2E54F1" w14:textId="77777777">
        <w:tc>
          <w:tcPr>
            <w:tcW w:w="2880" w:type="dxa"/>
          </w:tcPr>
          <w:p w14:paraId="2F9A651E" w14:textId="77777777" w:rsidR="00D56794" w:rsidRDefault="009F32F8">
            <w:r>
              <w:t>Invoice Number</w:t>
            </w:r>
          </w:p>
        </w:tc>
        <w:tc>
          <w:tcPr>
            <w:tcW w:w="2880" w:type="dxa"/>
          </w:tcPr>
          <w:p w14:paraId="5125F2A9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7DB112A" w14:textId="77777777" w:rsidR="00D56794" w:rsidRDefault="009F32F8">
            <w:r>
              <w:t>General project or financial data field.</w:t>
            </w:r>
          </w:p>
        </w:tc>
      </w:tr>
      <w:tr w:rsidR="00D56794" w14:paraId="16AD5C23" w14:textId="77777777">
        <w:tc>
          <w:tcPr>
            <w:tcW w:w="2880" w:type="dxa"/>
          </w:tcPr>
          <w:p w14:paraId="0E7D95D8" w14:textId="77777777" w:rsidR="00D56794" w:rsidRDefault="009F32F8">
            <w:r>
              <w:t>Employee Name</w:t>
            </w:r>
          </w:p>
        </w:tc>
        <w:tc>
          <w:tcPr>
            <w:tcW w:w="2880" w:type="dxa"/>
          </w:tcPr>
          <w:p w14:paraId="02EA2F5A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D2745CB" w14:textId="77777777" w:rsidR="00D56794" w:rsidRDefault="009F32F8">
            <w:r>
              <w:t>General project or financial data field.</w:t>
            </w:r>
          </w:p>
        </w:tc>
      </w:tr>
      <w:tr w:rsidR="00D56794" w14:paraId="6E70C8B6" w14:textId="77777777">
        <w:tc>
          <w:tcPr>
            <w:tcW w:w="2880" w:type="dxa"/>
          </w:tcPr>
          <w:p w14:paraId="13B4579A" w14:textId="77777777" w:rsidR="00D56794" w:rsidRDefault="009F32F8">
            <w:r>
              <w:t>Merchant Name</w:t>
            </w:r>
          </w:p>
        </w:tc>
        <w:tc>
          <w:tcPr>
            <w:tcW w:w="2880" w:type="dxa"/>
          </w:tcPr>
          <w:p w14:paraId="08915ADB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B5747F8" w14:textId="77777777" w:rsidR="00D56794" w:rsidRDefault="009F32F8">
            <w:r>
              <w:t>General project or financial data field.</w:t>
            </w:r>
          </w:p>
        </w:tc>
      </w:tr>
      <w:tr w:rsidR="00D56794" w14:paraId="3332DEF4" w14:textId="77777777">
        <w:tc>
          <w:tcPr>
            <w:tcW w:w="2880" w:type="dxa"/>
          </w:tcPr>
          <w:p w14:paraId="77D0E33A" w14:textId="77777777" w:rsidR="00D56794" w:rsidRDefault="009F32F8">
            <w:r>
              <w:t>Supplier Name</w:t>
            </w:r>
          </w:p>
        </w:tc>
        <w:tc>
          <w:tcPr>
            <w:tcW w:w="2880" w:type="dxa"/>
          </w:tcPr>
          <w:p w14:paraId="23AA24AE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514DDD62" w14:textId="77777777" w:rsidR="00D56794" w:rsidRDefault="009F32F8">
            <w:r>
              <w:t>General project or financial data field.</w:t>
            </w:r>
          </w:p>
        </w:tc>
      </w:tr>
      <w:tr w:rsidR="00D56794" w14:paraId="510A1293" w14:textId="77777777">
        <w:tc>
          <w:tcPr>
            <w:tcW w:w="2880" w:type="dxa"/>
          </w:tcPr>
          <w:p w14:paraId="41A01520" w14:textId="77777777" w:rsidR="00D56794" w:rsidRDefault="009F32F8">
            <w:r>
              <w:t>Comment</w:t>
            </w:r>
          </w:p>
        </w:tc>
        <w:tc>
          <w:tcPr>
            <w:tcW w:w="2880" w:type="dxa"/>
          </w:tcPr>
          <w:p w14:paraId="35574857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07EF1AB" w14:textId="77777777" w:rsidR="00D56794" w:rsidRDefault="009F32F8">
            <w:r>
              <w:t>General project or financial data field.</w:t>
            </w:r>
          </w:p>
        </w:tc>
      </w:tr>
      <w:tr w:rsidR="00D56794" w14:paraId="460BFE22" w14:textId="77777777">
        <w:tc>
          <w:tcPr>
            <w:tcW w:w="2880" w:type="dxa"/>
          </w:tcPr>
          <w:p w14:paraId="0A776926" w14:textId="77777777" w:rsidR="00D56794" w:rsidRDefault="009F32F8">
            <w:r>
              <w:t>Expenditure Amount</w:t>
            </w:r>
          </w:p>
        </w:tc>
        <w:tc>
          <w:tcPr>
            <w:tcW w:w="2880" w:type="dxa"/>
          </w:tcPr>
          <w:p w14:paraId="22097ED2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6152F19D" w14:textId="77777777" w:rsidR="00D56794" w:rsidRDefault="009F32F8">
            <w:r>
              <w:t>The amount of money spent on the project.</w:t>
            </w:r>
          </w:p>
        </w:tc>
      </w:tr>
      <w:tr w:rsidR="00D56794" w14:paraId="671D31B8" w14:textId="77777777">
        <w:tc>
          <w:tcPr>
            <w:tcW w:w="2880" w:type="dxa"/>
          </w:tcPr>
          <w:p w14:paraId="55213FFB" w14:textId="77777777" w:rsidR="00D56794" w:rsidRDefault="009F32F8">
            <w:r>
              <w:t>Last Updated Date</w:t>
            </w:r>
          </w:p>
        </w:tc>
        <w:tc>
          <w:tcPr>
            <w:tcW w:w="2880" w:type="dxa"/>
          </w:tcPr>
          <w:p w14:paraId="77A07405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18FDCF9" w14:textId="77777777" w:rsidR="00D56794" w:rsidRDefault="009F32F8">
            <w:r>
              <w:t>General project or financial data field.</w:t>
            </w:r>
          </w:p>
        </w:tc>
      </w:tr>
      <w:tr w:rsidR="00D56794" w14:paraId="0C7FFFCD" w14:textId="77777777">
        <w:tc>
          <w:tcPr>
            <w:tcW w:w="2880" w:type="dxa"/>
          </w:tcPr>
          <w:p w14:paraId="660943F2" w14:textId="77777777" w:rsidR="00D56794" w:rsidRDefault="009F32F8">
            <w:r>
              <w:t>Last Updated By</w:t>
            </w:r>
          </w:p>
        </w:tc>
        <w:tc>
          <w:tcPr>
            <w:tcW w:w="2880" w:type="dxa"/>
          </w:tcPr>
          <w:p w14:paraId="0C808E88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AE8B54C" w14:textId="77777777" w:rsidR="00D56794" w:rsidRDefault="009F32F8">
            <w:r>
              <w:t>General project or financial data field.</w:t>
            </w:r>
          </w:p>
        </w:tc>
      </w:tr>
    </w:tbl>
    <w:p w14:paraId="25851120" w14:textId="77777777" w:rsidR="00D56794" w:rsidRDefault="009F32F8">
      <w:r>
        <w:br/>
      </w:r>
    </w:p>
    <w:p w14:paraId="7CEEAE32" w14:textId="77777777" w:rsidR="00D56794" w:rsidRDefault="009F32F8">
      <w:pPr>
        <w:pStyle w:val="Heading2"/>
      </w:pPr>
      <w:r>
        <w:t>File: Project Expenditure Summary Budget to Actuals_Results.xlsx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3CD487E9" w14:textId="77777777">
        <w:tc>
          <w:tcPr>
            <w:tcW w:w="2880" w:type="dxa"/>
          </w:tcPr>
          <w:p w14:paraId="6B9DAF7E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1B627461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2B176D9A" w14:textId="77777777" w:rsidR="00D56794" w:rsidRDefault="009F32F8">
            <w:r>
              <w:t>Description</w:t>
            </w:r>
          </w:p>
        </w:tc>
      </w:tr>
      <w:tr w:rsidR="00D56794" w14:paraId="451DD668" w14:textId="77777777">
        <w:tc>
          <w:tcPr>
            <w:tcW w:w="2880" w:type="dxa"/>
          </w:tcPr>
          <w:p w14:paraId="406EBCC0" w14:textId="77777777" w:rsidR="00D56794" w:rsidRDefault="009F32F8">
            <w:r>
              <w:lastRenderedPageBreak/>
              <w:t>Project Number</w:t>
            </w:r>
          </w:p>
        </w:tc>
        <w:tc>
          <w:tcPr>
            <w:tcW w:w="2880" w:type="dxa"/>
          </w:tcPr>
          <w:p w14:paraId="734BFA0C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4C49891" w14:textId="77777777" w:rsidR="00D56794" w:rsidRDefault="009F32F8">
            <w:r>
              <w:t>A unique identifier assigned to the project for tracking purposes.</w:t>
            </w:r>
          </w:p>
        </w:tc>
      </w:tr>
      <w:tr w:rsidR="00D56794" w14:paraId="28606F2C" w14:textId="77777777">
        <w:tc>
          <w:tcPr>
            <w:tcW w:w="2880" w:type="dxa"/>
          </w:tcPr>
          <w:p w14:paraId="24B7248E" w14:textId="77777777" w:rsidR="00D56794" w:rsidRDefault="009F32F8">
            <w:r>
              <w:t>Project Name</w:t>
            </w:r>
          </w:p>
        </w:tc>
        <w:tc>
          <w:tcPr>
            <w:tcW w:w="2880" w:type="dxa"/>
          </w:tcPr>
          <w:p w14:paraId="21022E16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BAEB4F1" w14:textId="77777777" w:rsidR="00D56794" w:rsidRDefault="009F32F8">
            <w:r>
              <w:t>The official name or title of the research or development project.</w:t>
            </w:r>
          </w:p>
        </w:tc>
      </w:tr>
      <w:tr w:rsidR="00D56794" w14:paraId="336E90F5" w14:textId="77777777">
        <w:tc>
          <w:tcPr>
            <w:tcW w:w="2880" w:type="dxa"/>
          </w:tcPr>
          <w:p w14:paraId="1695BAF0" w14:textId="77777777" w:rsidR="00D56794" w:rsidRDefault="009F32F8">
            <w:r>
              <w:t>Project Status</w:t>
            </w:r>
          </w:p>
        </w:tc>
        <w:tc>
          <w:tcPr>
            <w:tcW w:w="2880" w:type="dxa"/>
          </w:tcPr>
          <w:p w14:paraId="09313566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FDA43F9" w14:textId="77777777" w:rsidR="00D56794" w:rsidRDefault="009F32F8">
            <w:r>
              <w:t xml:space="preserve">The </w:t>
            </w:r>
            <w:proofErr w:type="gramStart"/>
            <w:r>
              <w:t>current status</w:t>
            </w:r>
            <w:proofErr w:type="gramEnd"/>
            <w:r>
              <w:t xml:space="preserve"> of the project (e.g., active, completed, pending).</w:t>
            </w:r>
          </w:p>
        </w:tc>
      </w:tr>
      <w:tr w:rsidR="00D56794" w14:paraId="6C6145DD" w14:textId="77777777">
        <w:tc>
          <w:tcPr>
            <w:tcW w:w="2880" w:type="dxa"/>
          </w:tcPr>
          <w:p w14:paraId="33BBD741" w14:textId="77777777" w:rsidR="00D56794" w:rsidRDefault="009F32F8">
            <w:r>
              <w:t>Start Date</w:t>
            </w:r>
          </w:p>
        </w:tc>
        <w:tc>
          <w:tcPr>
            <w:tcW w:w="2880" w:type="dxa"/>
          </w:tcPr>
          <w:p w14:paraId="483DA0B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F4A9C76" w14:textId="77777777" w:rsidR="00D56794" w:rsidRDefault="009F32F8">
            <w:r>
              <w:t>The official start date of the project or funding period.</w:t>
            </w:r>
          </w:p>
        </w:tc>
      </w:tr>
      <w:tr w:rsidR="00D56794" w14:paraId="7D2C3ADB" w14:textId="77777777">
        <w:tc>
          <w:tcPr>
            <w:tcW w:w="2880" w:type="dxa"/>
          </w:tcPr>
          <w:p w14:paraId="6AC217CF" w14:textId="77777777" w:rsidR="00D56794" w:rsidRDefault="009F32F8">
            <w:r>
              <w:t>Closed Date</w:t>
            </w:r>
          </w:p>
        </w:tc>
        <w:tc>
          <w:tcPr>
            <w:tcW w:w="2880" w:type="dxa"/>
          </w:tcPr>
          <w:p w14:paraId="33184906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5B64971" w14:textId="77777777" w:rsidR="00D56794" w:rsidRDefault="009F32F8">
            <w:r>
              <w:t>General project or financial data field.</w:t>
            </w:r>
          </w:p>
        </w:tc>
      </w:tr>
      <w:tr w:rsidR="00D56794" w14:paraId="1FC0F244" w14:textId="77777777">
        <w:tc>
          <w:tcPr>
            <w:tcW w:w="2880" w:type="dxa"/>
          </w:tcPr>
          <w:p w14:paraId="24DAD65A" w14:textId="77777777" w:rsidR="00D56794" w:rsidRDefault="009F32F8">
            <w:r>
              <w:t>Project Organization</w:t>
            </w:r>
          </w:p>
        </w:tc>
        <w:tc>
          <w:tcPr>
            <w:tcW w:w="2880" w:type="dxa"/>
          </w:tcPr>
          <w:p w14:paraId="7A5DF8A8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2194D8E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586ACB56" w14:textId="77777777">
        <w:tc>
          <w:tcPr>
            <w:tcW w:w="2880" w:type="dxa"/>
          </w:tcPr>
          <w:p w14:paraId="481ADE97" w14:textId="77777777" w:rsidR="00D56794" w:rsidRDefault="009F32F8">
            <w:r>
              <w:t>Expenditure Category Name</w:t>
            </w:r>
          </w:p>
        </w:tc>
        <w:tc>
          <w:tcPr>
            <w:tcW w:w="2880" w:type="dxa"/>
          </w:tcPr>
          <w:p w14:paraId="49DA271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1197358" w14:textId="77777777" w:rsidR="00D56794" w:rsidRDefault="009F32F8">
            <w:r>
              <w:t>General project or financial data field.</w:t>
            </w:r>
          </w:p>
        </w:tc>
      </w:tr>
      <w:tr w:rsidR="00D56794" w14:paraId="4F0EA6C2" w14:textId="77777777">
        <w:tc>
          <w:tcPr>
            <w:tcW w:w="2880" w:type="dxa"/>
          </w:tcPr>
          <w:p w14:paraId="14079051" w14:textId="77777777" w:rsidR="00D56794" w:rsidRDefault="009F32F8">
            <w:r>
              <w:t>Budget Amount</w:t>
            </w:r>
          </w:p>
        </w:tc>
        <w:tc>
          <w:tcPr>
            <w:tcW w:w="2880" w:type="dxa"/>
          </w:tcPr>
          <w:p w14:paraId="01382063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613F28D7" w14:textId="77777777" w:rsidR="00D56794" w:rsidRDefault="009F32F8">
            <w:r>
              <w:t>The planned budget for the project or expenditure category.</w:t>
            </w:r>
          </w:p>
        </w:tc>
      </w:tr>
      <w:tr w:rsidR="00D56794" w14:paraId="587C34C6" w14:textId="77777777">
        <w:tc>
          <w:tcPr>
            <w:tcW w:w="2880" w:type="dxa"/>
          </w:tcPr>
          <w:p w14:paraId="00203FF0" w14:textId="77777777" w:rsidR="00D56794" w:rsidRDefault="009F32F8">
            <w:r>
              <w:t>Commitment Amount</w:t>
            </w:r>
          </w:p>
        </w:tc>
        <w:tc>
          <w:tcPr>
            <w:tcW w:w="2880" w:type="dxa"/>
          </w:tcPr>
          <w:p w14:paraId="70419D65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20402946" w14:textId="77777777" w:rsidR="00D56794" w:rsidRDefault="009F32F8">
            <w:r>
              <w:t>General project or financial data field.</w:t>
            </w:r>
          </w:p>
        </w:tc>
      </w:tr>
      <w:tr w:rsidR="00D56794" w14:paraId="664D2521" w14:textId="77777777">
        <w:tc>
          <w:tcPr>
            <w:tcW w:w="2880" w:type="dxa"/>
          </w:tcPr>
          <w:p w14:paraId="300181AC" w14:textId="77777777" w:rsidR="00D56794" w:rsidRDefault="009F32F8">
            <w:r>
              <w:t>Actual Amount</w:t>
            </w:r>
          </w:p>
        </w:tc>
        <w:tc>
          <w:tcPr>
            <w:tcW w:w="2880" w:type="dxa"/>
          </w:tcPr>
          <w:p w14:paraId="44D872FC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3EBFFCAC" w14:textId="77777777" w:rsidR="00D56794" w:rsidRDefault="009F32F8">
            <w:r>
              <w:t>General project or financial data field.</w:t>
            </w:r>
          </w:p>
        </w:tc>
      </w:tr>
      <w:tr w:rsidR="00D56794" w14:paraId="31BA200A" w14:textId="77777777">
        <w:tc>
          <w:tcPr>
            <w:tcW w:w="2880" w:type="dxa"/>
          </w:tcPr>
          <w:p w14:paraId="38964A3E" w14:textId="77777777" w:rsidR="00D56794" w:rsidRDefault="009F32F8">
            <w:r>
              <w:t>Available Amount</w:t>
            </w:r>
          </w:p>
        </w:tc>
        <w:tc>
          <w:tcPr>
            <w:tcW w:w="2880" w:type="dxa"/>
          </w:tcPr>
          <w:p w14:paraId="78AAEB89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501ADDC1" w14:textId="77777777" w:rsidR="00D56794" w:rsidRDefault="009F32F8">
            <w:r>
              <w:t>General project or financial data field.</w:t>
            </w:r>
          </w:p>
        </w:tc>
      </w:tr>
    </w:tbl>
    <w:p w14:paraId="4C6BDAD3" w14:textId="77777777" w:rsidR="00D56794" w:rsidRDefault="009F32F8">
      <w:r>
        <w:br/>
      </w:r>
    </w:p>
    <w:p w14:paraId="60B6BD85" w14:textId="77777777" w:rsidR="00D56794" w:rsidRDefault="009F32F8">
      <w:pPr>
        <w:pStyle w:val="Heading2"/>
      </w:pPr>
      <w:r>
        <w:t>File: Project Expenditure Summary_Results.xlsx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0663E14B" w14:textId="77777777">
        <w:tc>
          <w:tcPr>
            <w:tcW w:w="2880" w:type="dxa"/>
          </w:tcPr>
          <w:p w14:paraId="5D919498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34FE8008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22829391" w14:textId="77777777" w:rsidR="00D56794" w:rsidRDefault="009F32F8">
            <w:r>
              <w:t>Description</w:t>
            </w:r>
          </w:p>
        </w:tc>
      </w:tr>
      <w:tr w:rsidR="00D56794" w14:paraId="14C04E51" w14:textId="77777777">
        <w:tc>
          <w:tcPr>
            <w:tcW w:w="2880" w:type="dxa"/>
          </w:tcPr>
          <w:p w14:paraId="40C6B5E4" w14:textId="77777777" w:rsidR="00D56794" w:rsidRDefault="009F32F8">
            <w:r>
              <w:t>Project Number</w:t>
            </w:r>
          </w:p>
        </w:tc>
        <w:tc>
          <w:tcPr>
            <w:tcW w:w="2880" w:type="dxa"/>
          </w:tcPr>
          <w:p w14:paraId="223CB5C9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E169E37" w14:textId="77777777" w:rsidR="00D56794" w:rsidRDefault="009F32F8">
            <w:r>
              <w:t>A unique identifier assigned to the project for tracking purposes.</w:t>
            </w:r>
          </w:p>
        </w:tc>
      </w:tr>
      <w:tr w:rsidR="00D56794" w14:paraId="6D052533" w14:textId="77777777">
        <w:tc>
          <w:tcPr>
            <w:tcW w:w="2880" w:type="dxa"/>
          </w:tcPr>
          <w:p w14:paraId="308944F4" w14:textId="77777777" w:rsidR="00D56794" w:rsidRDefault="009F32F8">
            <w:r>
              <w:t>Project Name</w:t>
            </w:r>
          </w:p>
        </w:tc>
        <w:tc>
          <w:tcPr>
            <w:tcW w:w="2880" w:type="dxa"/>
          </w:tcPr>
          <w:p w14:paraId="1D27221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1532027" w14:textId="77777777" w:rsidR="00D56794" w:rsidRDefault="009F32F8">
            <w:r>
              <w:t>The official name or title of the research or development project.</w:t>
            </w:r>
          </w:p>
        </w:tc>
      </w:tr>
      <w:tr w:rsidR="00D56794" w14:paraId="11928CC8" w14:textId="77777777">
        <w:tc>
          <w:tcPr>
            <w:tcW w:w="2880" w:type="dxa"/>
          </w:tcPr>
          <w:p w14:paraId="7970F5BC" w14:textId="77777777" w:rsidR="00D56794" w:rsidRDefault="009F32F8">
            <w:r>
              <w:t>Project Organization</w:t>
            </w:r>
          </w:p>
        </w:tc>
        <w:tc>
          <w:tcPr>
            <w:tcW w:w="2880" w:type="dxa"/>
          </w:tcPr>
          <w:p w14:paraId="7D901B5D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C76B88C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2CC8EEA5" w14:textId="77777777">
        <w:tc>
          <w:tcPr>
            <w:tcW w:w="2880" w:type="dxa"/>
          </w:tcPr>
          <w:p w14:paraId="3E2F97CB" w14:textId="77777777" w:rsidR="00D56794" w:rsidRDefault="009F32F8">
            <w:r>
              <w:t>Expenditure Organization</w:t>
            </w:r>
          </w:p>
        </w:tc>
        <w:tc>
          <w:tcPr>
            <w:tcW w:w="2880" w:type="dxa"/>
          </w:tcPr>
          <w:p w14:paraId="42DF16F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381FCB9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69A5031F" w14:textId="77777777">
        <w:tc>
          <w:tcPr>
            <w:tcW w:w="2880" w:type="dxa"/>
          </w:tcPr>
          <w:p w14:paraId="3377F494" w14:textId="77777777" w:rsidR="00D56794" w:rsidRDefault="009F32F8">
            <w:r>
              <w:t>Expenditure Category</w:t>
            </w:r>
          </w:p>
        </w:tc>
        <w:tc>
          <w:tcPr>
            <w:tcW w:w="2880" w:type="dxa"/>
          </w:tcPr>
          <w:p w14:paraId="1BEE93EE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AADD3D9" w14:textId="77777777" w:rsidR="00D56794" w:rsidRDefault="009F32F8">
            <w:r>
              <w:t>General project or financial data field.</w:t>
            </w:r>
          </w:p>
        </w:tc>
      </w:tr>
      <w:tr w:rsidR="00D56794" w14:paraId="0F7C6973" w14:textId="77777777">
        <w:tc>
          <w:tcPr>
            <w:tcW w:w="2880" w:type="dxa"/>
          </w:tcPr>
          <w:p w14:paraId="7A75AD8D" w14:textId="77777777" w:rsidR="00D56794" w:rsidRDefault="009F32F8">
            <w:r>
              <w:t>Expenditure Type</w:t>
            </w:r>
          </w:p>
        </w:tc>
        <w:tc>
          <w:tcPr>
            <w:tcW w:w="2880" w:type="dxa"/>
          </w:tcPr>
          <w:p w14:paraId="0F8FECA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F761125" w14:textId="77777777" w:rsidR="00D56794" w:rsidRDefault="009F32F8">
            <w:r>
              <w:t>General project or financial data field.</w:t>
            </w:r>
          </w:p>
        </w:tc>
      </w:tr>
      <w:tr w:rsidR="00D56794" w14:paraId="74783360" w14:textId="77777777">
        <w:tc>
          <w:tcPr>
            <w:tcW w:w="2880" w:type="dxa"/>
          </w:tcPr>
          <w:p w14:paraId="32E60C50" w14:textId="77777777" w:rsidR="00D56794" w:rsidRDefault="009F32F8">
            <w:r>
              <w:lastRenderedPageBreak/>
              <w:t>Expenditure Amount</w:t>
            </w:r>
          </w:p>
        </w:tc>
        <w:tc>
          <w:tcPr>
            <w:tcW w:w="2880" w:type="dxa"/>
          </w:tcPr>
          <w:p w14:paraId="3E7320FE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61C5987F" w14:textId="77777777" w:rsidR="00D56794" w:rsidRDefault="009F32F8">
            <w:r>
              <w:t>The amount of money spent on the project.</w:t>
            </w:r>
          </w:p>
        </w:tc>
      </w:tr>
    </w:tbl>
    <w:p w14:paraId="4257D1A7" w14:textId="77777777" w:rsidR="00D56794" w:rsidRDefault="009F32F8">
      <w:r>
        <w:br/>
      </w:r>
    </w:p>
    <w:p w14:paraId="3E12BD2C" w14:textId="77777777" w:rsidR="00D56794" w:rsidRDefault="009F32F8">
      <w:pPr>
        <w:pStyle w:val="Heading2"/>
      </w:pPr>
      <w:r>
        <w:t>File: Project Financial Summary_Results.xlsx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5AA8DD42" w14:textId="77777777">
        <w:tc>
          <w:tcPr>
            <w:tcW w:w="2880" w:type="dxa"/>
          </w:tcPr>
          <w:p w14:paraId="6FF02217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6A58B5C7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68428302" w14:textId="77777777" w:rsidR="00D56794" w:rsidRDefault="009F32F8">
            <w:r>
              <w:t>Description</w:t>
            </w:r>
          </w:p>
        </w:tc>
      </w:tr>
      <w:tr w:rsidR="00D56794" w14:paraId="0EC0462A" w14:textId="77777777">
        <w:tc>
          <w:tcPr>
            <w:tcW w:w="2880" w:type="dxa"/>
          </w:tcPr>
          <w:p w14:paraId="1B3D1EA5" w14:textId="77777777" w:rsidR="00D56794" w:rsidRDefault="009F32F8">
            <w:r>
              <w:t>Project Number</w:t>
            </w:r>
          </w:p>
        </w:tc>
        <w:tc>
          <w:tcPr>
            <w:tcW w:w="2880" w:type="dxa"/>
          </w:tcPr>
          <w:p w14:paraId="12CD687A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D2DBD33" w14:textId="77777777" w:rsidR="00D56794" w:rsidRDefault="009F32F8">
            <w:r>
              <w:t>A unique identifier assigned to the project for tracking purposes.</w:t>
            </w:r>
          </w:p>
        </w:tc>
      </w:tr>
      <w:tr w:rsidR="00D56794" w14:paraId="109DB502" w14:textId="77777777">
        <w:tc>
          <w:tcPr>
            <w:tcW w:w="2880" w:type="dxa"/>
          </w:tcPr>
          <w:p w14:paraId="01507DD2" w14:textId="77777777" w:rsidR="00D56794" w:rsidRDefault="009F32F8">
            <w:r>
              <w:t>Project Name</w:t>
            </w:r>
          </w:p>
        </w:tc>
        <w:tc>
          <w:tcPr>
            <w:tcW w:w="2880" w:type="dxa"/>
          </w:tcPr>
          <w:p w14:paraId="07F79C7C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13B078E" w14:textId="77777777" w:rsidR="00D56794" w:rsidRDefault="009F32F8">
            <w:r>
              <w:t>The official name or title of the research or development project.</w:t>
            </w:r>
          </w:p>
        </w:tc>
      </w:tr>
      <w:tr w:rsidR="00D56794" w14:paraId="52D81A55" w14:textId="77777777">
        <w:tc>
          <w:tcPr>
            <w:tcW w:w="2880" w:type="dxa"/>
          </w:tcPr>
          <w:p w14:paraId="0D35C46D" w14:textId="77777777" w:rsidR="00D56794" w:rsidRDefault="009F32F8">
            <w:r>
              <w:t>Project Type</w:t>
            </w:r>
          </w:p>
        </w:tc>
        <w:tc>
          <w:tcPr>
            <w:tcW w:w="2880" w:type="dxa"/>
          </w:tcPr>
          <w:p w14:paraId="62BD540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44C6C01" w14:textId="77777777" w:rsidR="00D56794" w:rsidRDefault="009F32F8">
            <w:r>
              <w:t>General project or financial data field.</w:t>
            </w:r>
          </w:p>
        </w:tc>
      </w:tr>
      <w:tr w:rsidR="00D56794" w14:paraId="0F9A1E5E" w14:textId="77777777">
        <w:tc>
          <w:tcPr>
            <w:tcW w:w="2880" w:type="dxa"/>
          </w:tcPr>
          <w:p w14:paraId="47772305" w14:textId="77777777" w:rsidR="00D56794" w:rsidRDefault="009F32F8">
            <w:r>
              <w:t>Project Status</w:t>
            </w:r>
          </w:p>
        </w:tc>
        <w:tc>
          <w:tcPr>
            <w:tcW w:w="2880" w:type="dxa"/>
          </w:tcPr>
          <w:p w14:paraId="40873F1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F8D6CF8" w14:textId="77777777" w:rsidR="00D56794" w:rsidRDefault="009F32F8">
            <w:r>
              <w:t xml:space="preserve">The </w:t>
            </w:r>
            <w:proofErr w:type="gramStart"/>
            <w:r>
              <w:t>current status</w:t>
            </w:r>
            <w:proofErr w:type="gramEnd"/>
            <w:r>
              <w:t xml:space="preserve"> of the project (e.g., active, completed, pending).</w:t>
            </w:r>
          </w:p>
        </w:tc>
      </w:tr>
      <w:tr w:rsidR="00D56794" w14:paraId="30E2C483" w14:textId="77777777">
        <w:tc>
          <w:tcPr>
            <w:tcW w:w="2880" w:type="dxa"/>
          </w:tcPr>
          <w:p w14:paraId="268BBF70" w14:textId="77777777" w:rsidR="00D56794" w:rsidRDefault="009F32F8">
            <w:r>
              <w:t>Project Start Date</w:t>
            </w:r>
          </w:p>
        </w:tc>
        <w:tc>
          <w:tcPr>
            <w:tcW w:w="2880" w:type="dxa"/>
          </w:tcPr>
          <w:p w14:paraId="5A3BE38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693D86E" w14:textId="77777777" w:rsidR="00D56794" w:rsidRDefault="009F32F8">
            <w:r>
              <w:t>The official start date of the project or funding period.</w:t>
            </w:r>
          </w:p>
        </w:tc>
      </w:tr>
      <w:tr w:rsidR="00D56794" w14:paraId="6C837C4E" w14:textId="77777777">
        <w:tc>
          <w:tcPr>
            <w:tcW w:w="2880" w:type="dxa"/>
          </w:tcPr>
          <w:p w14:paraId="0699932F" w14:textId="77777777" w:rsidR="00D56794" w:rsidRDefault="009F32F8">
            <w:r>
              <w:t>Project End Date</w:t>
            </w:r>
          </w:p>
        </w:tc>
        <w:tc>
          <w:tcPr>
            <w:tcW w:w="2880" w:type="dxa"/>
          </w:tcPr>
          <w:p w14:paraId="4CB0316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E638F77" w14:textId="77777777" w:rsidR="00D56794" w:rsidRDefault="009F32F8">
            <w:r>
              <w:t>The expected or actual end date of the project or funding period.</w:t>
            </w:r>
          </w:p>
        </w:tc>
      </w:tr>
      <w:tr w:rsidR="00D56794" w14:paraId="7925AF33" w14:textId="77777777">
        <w:tc>
          <w:tcPr>
            <w:tcW w:w="2880" w:type="dxa"/>
          </w:tcPr>
          <w:p w14:paraId="0B449F65" w14:textId="77777777" w:rsidR="00D56794" w:rsidRDefault="009F32F8">
            <w:r>
              <w:t>Project Manager</w:t>
            </w:r>
          </w:p>
        </w:tc>
        <w:tc>
          <w:tcPr>
            <w:tcW w:w="2880" w:type="dxa"/>
          </w:tcPr>
          <w:p w14:paraId="62A39E4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9FB4F80" w14:textId="77777777" w:rsidR="00D56794" w:rsidRDefault="009F32F8">
            <w:r>
              <w:t>General project or financial data field.</w:t>
            </w:r>
          </w:p>
        </w:tc>
      </w:tr>
      <w:tr w:rsidR="00D56794" w14:paraId="4319F7F3" w14:textId="77777777">
        <w:tc>
          <w:tcPr>
            <w:tcW w:w="2880" w:type="dxa"/>
          </w:tcPr>
          <w:p w14:paraId="35BF1F3B" w14:textId="77777777" w:rsidR="00D56794" w:rsidRDefault="009F32F8">
            <w:r>
              <w:t>Project Principal Investigator</w:t>
            </w:r>
          </w:p>
        </w:tc>
        <w:tc>
          <w:tcPr>
            <w:tcW w:w="2880" w:type="dxa"/>
          </w:tcPr>
          <w:p w14:paraId="001DDCE6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14B01B74" w14:textId="77777777" w:rsidR="00D56794" w:rsidRDefault="009F32F8">
            <w:r>
              <w:t>The lead researcher or project manager responsible for the award or project.</w:t>
            </w:r>
          </w:p>
        </w:tc>
      </w:tr>
      <w:tr w:rsidR="00D56794" w14:paraId="28474052" w14:textId="77777777">
        <w:tc>
          <w:tcPr>
            <w:tcW w:w="2880" w:type="dxa"/>
          </w:tcPr>
          <w:p w14:paraId="564A0012" w14:textId="77777777" w:rsidR="00D56794" w:rsidRDefault="009F32F8">
            <w:r>
              <w:t>Project Organization</w:t>
            </w:r>
          </w:p>
        </w:tc>
        <w:tc>
          <w:tcPr>
            <w:tcW w:w="2880" w:type="dxa"/>
          </w:tcPr>
          <w:p w14:paraId="6FF199F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2AB7F81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232A410C" w14:textId="77777777">
        <w:tc>
          <w:tcPr>
            <w:tcW w:w="2880" w:type="dxa"/>
          </w:tcPr>
          <w:p w14:paraId="507B5611" w14:textId="77777777" w:rsidR="00D56794" w:rsidRDefault="009F32F8">
            <w:r>
              <w:t>Grant Funding Type</w:t>
            </w:r>
          </w:p>
        </w:tc>
        <w:tc>
          <w:tcPr>
            <w:tcW w:w="2880" w:type="dxa"/>
          </w:tcPr>
          <w:p w14:paraId="26A1A09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199C513" w14:textId="77777777" w:rsidR="00D56794" w:rsidRDefault="009F32F8">
            <w:r>
              <w:t>A description of the type of award or funding category.</w:t>
            </w:r>
          </w:p>
        </w:tc>
      </w:tr>
      <w:tr w:rsidR="00D56794" w14:paraId="0F38C589" w14:textId="77777777">
        <w:tc>
          <w:tcPr>
            <w:tcW w:w="2880" w:type="dxa"/>
          </w:tcPr>
          <w:p w14:paraId="270E265A" w14:textId="77777777" w:rsidR="00D56794" w:rsidRDefault="009F32F8">
            <w:r>
              <w:t>Project Funding Amount</w:t>
            </w:r>
          </w:p>
        </w:tc>
        <w:tc>
          <w:tcPr>
            <w:tcW w:w="2880" w:type="dxa"/>
          </w:tcPr>
          <w:p w14:paraId="64E21EFD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51CBB703" w14:textId="77777777" w:rsidR="00D56794" w:rsidRDefault="009F32F8">
            <w:r>
              <w:t>The total amount of funds allocated for the award.</w:t>
            </w:r>
          </w:p>
        </w:tc>
      </w:tr>
      <w:tr w:rsidR="00D56794" w14:paraId="56C55E32" w14:textId="77777777">
        <w:tc>
          <w:tcPr>
            <w:tcW w:w="2880" w:type="dxa"/>
          </w:tcPr>
          <w:p w14:paraId="0FFECB46" w14:textId="77777777" w:rsidR="00D56794" w:rsidRDefault="009F32F8">
            <w:r>
              <w:t>Project Committed Costs</w:t>
            </w:r>
          </w:p>
        </w:tc>
        <w:tc>
          <w:tcPr>
            <w:tcW w:w="2880" w:type="dxa"/>
          </w:tcPr>
          <w:p w14:paraId="3CC9003E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061B0CC4" w14:textId="77777777" w:rsidR="00D56794" w:rsidRDefault="009F32F8">
            <w:r>
              <w:t>The total amount of funds committed for expenditures in the project.</w:t>
            </w:r>
          </w:p>
        </w:tc>
      </w:tr>
      <w:tr w:rsidR="00D56794" w14:paraId="31957785" w14:textId="77777777">
        <w:tc>
          <w:tcPr>
            <w:tcW w:w="2880" w:type="dxa"/>
          </w:tcPr>
          <w:p w14:paraId="6CBB7755" w14:textId="77777777" w:rsidR="00D56794" w:rsidRDefault="009F32F8">
            <w:r>
              <w:t>Project Actual Expenses</w:t>
            </w:r>
          </w:p>
        </w:tc>
        <w:tc>
          <w:tcPr>
            <w:tcW w:w="2880" w:type="dxa"/>
          </w:tcPr>
          <w:p w14:paraId="6EDDE98B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52556877" w14:textId="77777777" w:rsidR="00D56794" w:rsidRDefault="009F32F8">
            <w:r>
              <w:t>General project or financial data field.</w:t>
            </w:r>
          </w:p>
        </w:tc>
      </w:tr>
      <w:tr w:rsidR="00D56794" w14:paraId="0147CE9C" w14:textId="77777777">
        <w:tc>
          <w:tcPr>
            <w:tcW w:w="2880" w:type="dxa"/>
          </w:tcPr>
          <w:p w14:paraId="4E16FE6F" w14:textId="77777777" w:rsidR="00D56794" w:rsidRDefault="009F32F8">
            <w:r>
              <w:t>Available Balance</w:t>
            </w:r>
          </w:p>
        </w:tc>
        <w:tc>
          <w:tcPr>
            <w:tcW w:w="2880" w:type="dxa"/>
          </w:tcPr>
          <w:p w14:paraId="632BCF59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22BE802C" w14:textId="77777777" w:rsidR="00D56794" w:rsidRDefault="009F32F8">
            <w:r>
              <w:t>General project or financial data field.</w:t>
            </w:r>
          </w:p>
        </w:tc>
      </w:tr>
    </w:tbl>
    <w:p w14:paraId="3ACDFA1C" w14:textId="77777777" w:rsidR="00D56794" w:rsidRDefault="009F32F8">
      <w:r>
        <w:br/>
      </w:r>
    </w:p>
    <w:p w14:paraId="0B00C9EF" w14:textId="77777777" w:rsidR="00D56794" w:rsidRDefault="009F32F8">
      <w:pPr>
        <w:pStyle w:val="Heading2"/>
      </w:pPr>
      <w:r>
        <w:t>File: Project Information_Results.xlsx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07773C49" w14:textId="77777777">
        <w:tc>
          <w:tcPr>
            <w:tcW w:w="2880" w:type="dxa"/>
          </w:tcPr>
          <w:p w14:paraId="384F98E3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60A905BE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4F4E3C97" w14:textId="77777777" w:rsidR="00D56794" w:rsidRDefault="009F32F8">
            <w:r>
              <w:t>Description</w:t>
            </w:r>
          </w:p>
        </w:tc>
      </w:tr>
      <w:tr w:rsidR="00D56794" w14:paraId="7C11B3B9" w14:textId="77777777">
        <w:tc>
          <w:tcPr>
            <w:tcW w:w="2880" w:type="dxa"/>
          </w:tcPr>
          <w:p w14:paraId="04505E51" w14:textId="77777777" w:rsidR="00D56794" w:rsidRDefault="009F32F8">
            <w:r>
              <w:lastRenderedPageBreak/>
              <w:t>Project Number</w:t>
            </w:r>
          </w:p>
        </w:tc>
        <w:tc>
          <w:tcPr>
            <w:tcW w:w="2880" w:type="dxa"/>
          </w:tcPr>
          <w:p w14:paraId="1A3EF9D5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D0320E4" w14:textId="77777777" w:rsidR="00D56794" w:rsidRDefault="009F32F8">
            <w:r>
              <w:t>A unique identifier assigned to the project for tracking purposes.</w:t>
            </w:r>
          </w:p>
        </w:tc>
      </w:tr>
      <w:tr w:rsidR="00D56794" w14:paraId="196C0E5D" w14:textId="77777777">
        <w:tc>
          <w:tcPr>
            <w:tcW w:w="2880" w:type="dxa"/>
          </w:tcPr>
          <w:p w14:paraId="4E28CBCC" w14:textId="77777777" w:rsidR="00D56794" w:rsidRDefault="009F32F8">
            <w:r>
              <w:t>Project Name</w:t>
            </w:r>
          </w:p>
        </w:tc>
        <w:tc>
          <w:tcPr>
            <w:tcW w:w="2880" w:type="dxa"/>
          </w:tcPr>
          <w:p w14:paraId="0E1F3A3D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F09E391" w14:textId="77777777" w:rsidR="00D56794" w:rsidRDefault="009F32F8">
            <w:r>
              <w:t>The official name or title of the research or development project.</w:t>
            </w:r>
          </w:p>
        </w:tc>
      </w:tr>
      <w:tr w:rsidR="00D56794" w14:paraId="688BC97C" w14:textId="77777777">
        <w:tc>
          <w:tcPr>
            <w:tcW w:w="2880" w:type="dxa"/>
          </w:tcPr>
          <w:p w14:paraId="616FD3B5" w14:textId="77777777" w:rsidR="00D56794" w:rsidRDefault="009F32F8">
            <w:r>
              <w:t>Project Designation</w:t>
            </w:r>
          </w:p>
        </w:tc>
        <w:tc>
          <w:tcPr>
            <w:tcW w:w="2880" w:type="dxa"/>
          </w:tcPr>
          <w:p w14:paraId="1A19C35D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9687CE2" w14:textId="77777777" w:rsidR="00D56794" w:rsidRDefault="009F32F8">
            <w:r>
              <w:t>General project or financial data field.</w:t>
            </w:r>
          </w:p>
        </w:tc>
      </w:tr>
      <w:tr w:rsidR="00D56794" w14:paraId="2F637EC2" w14:textId="77777777">
        <w:tc>
          <w:tcPr>
            <w:tcW w:w="2880" w:type="dxa"/>
          </w:tcPr>
          <w:p w14:paraId="55BD7CA7" w14:textId="77777777" w:rsidR="00D56794" w:rsidRDefault="009F32F8">
            <w:r>
              <w:t>Project Type</w:t>
            </w:r>
          </w:p>
        </w:tc>
        <w:tc>
          <w:tcPr>
            <w:tcW w:w="2880" w:type="dxa"/>
          </w:tcPr>
          <w:p w14:paraId="6163EE0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1AE8650" w14:textId="77777777" w:rsidR="00D56794" w:rsidRDefault="009F32F8">
            <w:r>
              <w:t>General project or financial data field.</w:t>
            </w:r>
          </w:p>
        </w:tc>
      </w:tr>
      <w:tr w:rsidR="00D56794" w14:paraId="73E7C407" w14:textId="77777777">
        <w:tc>
          <w:tcPr>
            <w:tcW w:w="2880" w:type="dxa"/>
          </w:tcPr>
          <w:p w14:paraId="1702AE33" w14:textId="77777777" w:rsidR="00D56794" w:rsidRDefault="009F32F8">
            <w:r>
              <w:t>Project Status</w:t>
            </w:r>
          </w:p>
        </w:tc>
        <w:tc>
          <w:tcPr>
            <w:tcW w:w="2880" w:type="dxa"/>
          </w:tcPr>
          <w:p w14:paraId="5CE18636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2E69B7C" w14:textId="77777777" w:rsidR="00D56794" w:rsidRDefault="009F32F8">
            <w:r>
              <w:t xml:space="preserve">The </w:t>
            </w:r>
            <w:proofErr w:type="gramStart"/>
            <w:r>
              <w:t>current status</w:t>
            </w:r>
            <w:proofErr w:type="gramEnd"/>
            <w:r>
              <w:t xml:space="preserve"> of the project (e.g., active, completed, pending).</w:t>
            </w:r>
          </w:p>
        </w:tc>
      </w:tr>
      <w:tr w:rsidR="00D56794" w14:paraId="1351A648" w14:textId="77777777">
        <w:tc>
          <w:tcPr>
            <w:tcW w:w="2880" w:type="dxa"/>
          </w:tcPr>
          <w:p w14:paraId="1D583489" w14:textId="77777777" w:rsidR="00D56794" w:rsidRDefault="009F32F8">
            <w:r>
              <w:t>Project Start Date</w:t>
            </w:r>
          </w:p>
        </w:tc>
        <w:tc>
          <w:tcPr>
            <w:tcW w:w="2880" w:type="dxa"/>
          </w:tcPr>
          <w:p w14:paraId="5BE4262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A97F9A9" w14:textId="77777777" w:rsidR="00D56794" w:rsidRDefault="009F32F8">
            <w:r>
              <w:t>The official start date of the project or funding period.</w:t>
            </w:r>
          </w:p>
        </w:tc>
      </w:tr>
      <w:tr w:rsidR="00D56794" w14:paraId="29AD539C" w14:textId="77777777">
        <w:tc>
          <w:tcPr>
            <w:tcW w:w="2880" w:type="dxa"/>
          </w:tcPr>
          <w:p w14:paraId="3E64E27C" w14:textId="77777777" w:rsidR="00D56794" w:rsidRDefault="009F32F8">
            <w:r>
              <w:t>Project Finish Date</w:t>
            </w:r>
          </w:p>
        </w:tc>
        <w:tc>
          <w:tcPr>
            <w:tcW w:w="2880" w:type="dxa"/>
          </w:tcPr>
          <w:p w14:paraId="3F51901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71131B9" w14:textId="77777777" w:rsidR="00D56794" w:rsidRDefault="009F32F8">
            <w:r>
              <w:t>General project or financial data field.</w:t>
            </w:r>
          </w:p>
        </w:tc>
      </w:tr>
      <w:tr w:rsidR="00D56794" w14:paraId="43BBC530" w14:textId="77777777">
        <w:tc>
          <w:tcPr>
            <w:tcW w:w="2880" w:type="dxa"/>
          </w:tcPr>
          <w:p w14:paraId="796D537F" w14:textId="77777777" w:rsidR="00D56794" w:rsidRDefault="009F32F8">
            <w:r>
              <w:t>Project Closed Date</w:t>
            </w:r>
          </w:p>
        </w:tc>
        <w:tc>
          <w:tcPr>
            <w:tcW w:w="2880" w:type="dxa"/>
          </w:tcPr>
          <w:p w14:paraId="72292871" w14:textId="77777777" w:rsidR="00D56794" w:rsidRDefault="009F32F8">
            <w:r>
              <w:t>float64</w:t>
            </w:r>
          </w:p>
        </w:tc>
        <w:tc>
          <w:tcPr>
            <w:tcW w:w="2880" w:type="dxa"/>
          </w:tcPr>
          <w:p w14:paraId="30017A40" w14:textId="77777777" w:rsidR="00D56794" w:rsidRDefault="009F32F8">
            <w:r>
              <w:t>General project or financial data field.</w:t>
            </w:r>
          </w:p>
        </w:tc>
      </w:tr>
      <w:tr w:rsidR="00D56794" w14:paraId="481463CF" w14:textId="77777777">
        <w:tc>
          <w:tcPr>
            <w:tcW w:w="2880" w:type="dxa"/>
          </w:tcPr>
          <w:p w14:paraId="15889769" w14:textId="77777777" w:rsidR="00D56794" w:rsidRDefault="009F32F8">
            <w:r>
              <w:t>Project Coordinator</w:t>
            </w:r>
          </w:p>
        </w:tc>
        <w:tc>
          <w:tcPr>
            <w:tcW w:w="2880" w:type="dxa"/>
          </w:tcPr>
          <w:p w14:paraId="342549D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58FC8BB" w14:textId="77777777" w:rsidR="00D56794" w:rsidRDefault="009F32F8">
            <w:r>
              <w:t>General project or financial data field.</w:t>
            </w:r>
          </w:p>
        </w:tc>
      </w:tr>
      <w:tr w:rsidR="00D56794" w14:paraId="39E4003B" w14:textId="77777777">
        <w:tc>
          <w:tcPr>
            <w:tcW w:w="2880" w:type="dxa"/>
          </w:tcPr>
          <w:p w14:paraId="5145C6AD" w14:textId="77777777" w:rsidR="00D56794" w:rsidRDefault="009F32F8">
            <w:r>
              <w:t>Project Principal Investigator</w:t>
            </w:r>
          </w:p>
        </w:tc>
        <w:tc>
          <w:tcPr>
            <w:tcW w:w="2880" w:type="dxa"/>
          </w:tcPr>
          <w:p w14:paraId="7CE3C9D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9C23124" w14:textId="77777777" w:rsidR="00D56794" w:rsidRDefault="009F32F8">
            <w:r>
              <w:t>The lead researcher or project manager responsible for the award or project.</w:t>
            </w:r>
          </w:p>
        </w:tc>
      </w:tr>
      <w:tr w:rsidR="00D56794" w14:paraId="152D38F0" w14:textId="77777777">
        <w:tc>
          <w:tcPr>
            <w:tcW w:w="2880" w:type="dxa"/>
          </w:tcPr>
          <w:p w14:paraId="7AE99C37" w14:textId="77777777" w:rsidR="00D56794" w:rsidRDefault="009F32F8">
            <w:r>
              <w:t>Project Manager</w:t>
            </w:r>
          </w:p>
        </w:tc>
        <w:tc>
          <w:tcPr>
            <w:tcW w:w="2880" w:type="dxa"/>
          </w:tcPr>
          <w:p w14:paraId="6F1AE07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75212FA1" w14:textId="77777777" w:rsidR="00D56794" w:rsidRDefault="009F32F8">
            <w:r>
              <w:t>General project or financial data field.</w:t>
            </w:r>
          </w:p>
        </w:tc>
      </w:tr>
      <w:tr w:rsidR="00D56794" w14:paraId="53EF043B" w14:textId="77777777">
        <w:tc>
          <w:tcPr>
            <w:tcW w:w="2880" w:type="dxa"/>
          </w:tcPr>
          <w:p w14:paraId="02EE1600" w14:textId="77777777" w:rsidR="00D56794" w:rsidRDefault="009F32F8">
            <w:r>
              <w:t>Project F&amp;A Schedule</w:t>
            </w:r>
          </w:p>
        </w:tc>
        <w:tc>
          <w:tcPr>
            <w:tcW w:w="2880" w:type="dxa"/>
          </w:tcPr>
          <w:p w14:paraId="02CEA41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C78DE25" w14:textId="77777777" w:rsidR="00D56794" w:rsidRDefault="009F32F8">
            <w:r>
              <w:t>The timeline or schedule details for financial reporting or project milestones.</w:t>
            </w:r>
          </w:p>
        </w:tc>
      </w:tr>
      <w:tr w:rsidR="00D56794" w14:paraId="48EF0B4B" w14:textId="77777777">
        <w:tc>
          <w:tcPr>
            <w:tcW w:w="2880" w:type="dxa"/>
          </w:tcPr>
          <w:p w14:paraId="138238FB" w14:textId="77777777" w:rsidR="00D56794" w:rsidRDefault="009F32F8">
            <w:r>
              <w:t>Project Organization</w:t>
            </w:r>
          </w:p>
        </w:tc>
        <w:tc>
          <w:tcPr>
            <w:tcW w:w="2880" w:type="dxa"/>
          </w:tcPr>
          <w:p w14:paraId="05D0BE18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4194815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13387CED" w14:textId="77777777">
        <w:tc>
          <w:tcPr>
            <w:tcW w:w="2880" w:type="dxa"/>
          </w:tcPr>
          <w:p w14:paraId="159128E5" w14:textId="77777777" w:rsidR="00D56794" w:rsidRDefault="009F32F8">
            <w:r>
              <w:t>Project Fund Source</w:t>
            </w:r>
          </w:p>
        </w:tc>
        <w:tc>
          <w:tcPr>
            <w:tcW w:w="2880" w:type="dxa"/>
          </w:tcPr>
          <w:p w14:paraId="7CDA9B3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980F4B4" w14:textId="77777777" w:rsidR="00D56794" w:rsidRDefault="009F32F8">
            <w:r>
              <w:t>General project or financial data field.</w:t>
            </w:r>
          </w:p>
        </w:tc>
      </w:tr>
      <w:tr w:rsidR="00D56794" w14:paraId="0E0932DC" w14:textId="77777777">
        <w:tc>
          <w:tcPr>
            <w:tcW w:w="2880" w:type="dxa"/>
          </w:tcPr>
          <w:p w14:paraId="791D5A46" w14:textId="77777777" w:rsidR="00D56794" w:rsidRDefault="009F32F8">
            <w:r>
              <w:t>Project Funding Type</w:t>
            </w:r>
          </w:p>
        </w:tc>
        <w:tc>
          <w:tcPr>
            <w:tcW w:w="2880" w:type="dxa"/>
          </w:tcPr>
          <w:p w14:paraId="761D28E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7B6773D" w14:textId="77777777" w:rsidR="00D56794" w:rsidRDefault="009F32F8">
            <w:r>
              <w:t>A description of the type of award or funding category.</w:t>
            </w:r>
          </w:p>
        </w:tc>
      </w:tr>
      <w:tr w:rsidR="00D56794" w14:paraId="4C45DB71" w14:textId="77777777">
        <w:tc>
          <w:tcPr>
            <w:tcW w:w="2880" w:type="dxa"/>
          </w:tcPr>
          <w:p w14:paraId="11F0D148" w14:textId="77777777" w:rsidR="00D56794" w:rsidRDefault="009F32F8">
            <w:r>
              <w:t>Entity</w:t>
            </w:r>
          </w:p>
        </w:tc>
        <w:tc>
          <w:tcPr>
            <w:tcW w:w="2880" w:type="dxa"/>
          </w:tcPr>
          <w:p w14:paraId="5E9962D7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3D71A7F9" w14:textId="77777777" w:rsidR="00D56794" w:rsidRDefault="009F32F8">
            <w:r>
              <w:t>General project or financial data field.</w:t>
            </w:r>
          </w:p>
        </w:tc>
      </w:tr>
      <w:tr w:rsidR="00D56794" w14:paraId="0D2E0201" w14:textId="77777777">
        <w:tc>
          <w:tcPr>
            <w:tcW w:w="2880" w:type="dxa"/>
          </w:tcPr>
          <w:p w14:paraId="2F004BAE" w14:textId="77777777" w:rsidR="00D56794" w:rsidRDefault="009F32F8">
            <w:r>
              <w:t>Fund Class</w:t>
            </w:r>
          </w:p>
        </w:tc>
        <w:tc>
          <w:tcPr>
            <w:tcW w:w="2880" w:type="dxa"/>
          </w:tcPr>
          <w:p w14:paraId="39640C95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4E4376B6" w14:textId="77777777" w:rsidR="00D56794" w:rsidRDefault="009F32F8">
            <w:r>
              <w:t>General project or financial data field.</w:t>
            </w:r>
          </w:p>
        </w:tc>
      </w:tr>
      <w:tr w:rsidR="00D56794" w14:paraId="7B1BA4A4" w14:textId="77777777">
        <w:tc>
          <w:tcPr>
            <w:tcW w:w="2880" w:type="dxa"/>
          </w:tcPr>
          <w:p w14:paraId="390FAAB1" w14:textId="77777777" w:rsidR="00D56794" w:rsidRDefault="009F32F8">
            <w:r>
              <w:t>Fund Source</w:t>
            </w:r>
          </w:p>
        </w:tc>
        <w:tc>
          <w:tcPr>
            <w:tcW w:w="2880" w:type="dxa"/>
          </w:tcPr>
          <w:p w14:paraId="29142956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05828457" w14:textId="77777777" w:rsidR="00D56794" w:rsidRDefault="009F32F8">
            <w:r>
              <w:t>General project or financial data field.</w:t>
            </w:r>
          </w:p>
        </w:tc>
      </w:tr>
      <w:tr w:rsidR="00D56794" w14:paraId="1F068C89" w14:textId="77777777">
        <w:tc>
          <w:tcPr>
            <w:tcW w:w="2880" w:type="dxa"/>
          </w:tcPr>
          <w:p w14:paraId="6E8819C4" w14:textId="77777777" w:rsidR="00D56794" w:rsidRDefault="009F32F8">
            <w:r>
              <w:t>Organization</w:t>
            </w:r>
          </w:p>
        </w:tc>
        <w:tc>
          <w:tcPr>
            <w:tcW w:w="2880" w:type="dxa"/>
          </w:tcPr>
          <w:p w14:paraId="76516D82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2CE3176D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55F5F277" w14:textId="77777777">
        <w:tc>
          <w:tcPr>
            <w:tcW w:w="2880" w:type="dxa"/>
          </w:tcPr>
          <w:p w14:paraId="594A38BD" w14:textId="77777777" w:rsidR="00D56794" w:rsidRDefault="009F32F8">
            <w:r>
              <w:t>Expense Classification</w:t>
            </w:r>
          </w:p>
        </w:tc>
        <w:tc>
          <w:tcPr>
            <w:tcW w:w="2880" w:type="dxa"/>
          </w:tcPr>
          <w:p w14:paraId="0F6F83C1" w14:textId="77777777" w:rsidR="00D56794" w:rsidRDefault="009F32F8">
            <w:r>
              <w:t>int64</w:t>
            </w:r>
          </w:p>
        </w:tc>
        <w:tc>
          <w:tcPr>
            <w:tcW w:w="2880" w:type="dxa"/>
          </w:tcPr>
          <w:p w14:paraId="441E3577" w14:textId="77777777" w:rsidR="00D56794" w:rsidRDefault="009F32F8">
            <w:r>
              <w:t>General project or financial data field.</w:t>
            </w:r>
          </w:p>
        </w:tc>
      </w:tr>
      <w:tr w:rsidR="00D56794" w14:paraId="510F7733" w14:textId="77777777">
        <w:tc>
          <w:tcPr>
            <w:tcW w:w="2880" w:type="dxa"/>
          </w:tcPr>
          <w:p w14:paraId="5763B012" w14:textId="77777777" w:rsidR="00D56794" w:rsidRDefault="009F32F8">
            <w:r>
              <w:lastRenderedPageBreak/>
              <w:t>Award Number</w:t>
            </w:r>
          </w:p>
        </w:tc>
        <w:tc>
          <w:tcPr>
            <w:tcW w:w="2880" w:type="dxa"/>
          </w:tcPr>
          <w:p w14:paraId="2666918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7E90271" w14:textId="77777777" w:rsidR="00D56794" w:rsidRDefault="009F32F8">
            <w:r>
              <w:t xml:space="preserve">A unique identifier </w:t>
            </w:r>
            <w:proofErr w:type="gramStart"/>
            <w:r>
              <w:t>assigned</w:t>
            </w:r>
            <w:proofErr w:type="gramEnd"/>
            <w:r>
              <w:t xml:space="preserve"> to the funding award.</w:t>
            </w:r>
          </w:p>
        </w:tc>
      </w:tr>
      <w:tr w:rsidR="00D56794" w14:paraId="3024A947" w14:textId="77777777">
        <w:tc>
          <w:tcPr>
            <w:tcW w:w="2880" w:type="dxa"/>
          </w:tcPr>
          <w:p w14:paraId="595CCAAC" w14:textId="77777777" w:rsidR="00D56794" w:rsidRDefault="009F32F8">
            <w:r>
              <w:t>Award Type</w:t>
            </w:r>
          </w:p>
        </w:tc>
        <w:tc>
          <w:tcPr>
            <w:tcW w:w="2880" w:type="dxa"/>
          </w:tcPr>
          <w:p w14:paraId="57D81EF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9280A6D" w14:textId="77777777" w:rsidR="00D56794" w:rsidRDefault="009F32F8">
            <w:r>
              <w:t>General project or financial data field.</w:t>
            </w:r>
          </w:p>
        </w:tc>
      </w:tr>
      <w:tr w:rsidR="00D56794" w14:paraId="43E46D5B" w14:textId="77777777">
        <w:tc>
          <w:tcPr>
            <w:tcW w:w="2880" w:type="dxa"/>
          </w:tcPr>
          <w:p w14:paraId="097ECCAF" w14:textId="77777777" w:rsidR="00D56794" w:rsidRDefault="009F32F8">
            <w:r>
              <w:t>Award Status</w:t>
            </w:r>
          </w:p>
        </w:tc>
        <w:tc>
          <w:tcPr>
            <w:tcW w:w="2880" w:type="dxa"/>
          </w:tcPr>
          <w:p w14:paraId="607EF86A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20CE61C" w14:textId="77777777" w:rsidR="00D56794" w:rsidRDefault="009F32F8">
            <w:r>
              <w:t>General project or financial data field.</w:t>
            </w:r>
          </w:p>
        </w:tc>
      </w:tr>
      <w:tr w:rsidR="00D56794" w14:paraId="61C8D4A8" w14:textId="77777777">
        <w:tc>
          <w:tcPr>
            <w:tcW w:w="2880" w:type="dxa"/>
          </w:tcPr>
          <w:p w14:paraId="2D4403D8" w14:textId="77777777" w:rsidR="00D56794" w:rsidRDefault="009F32F8">
            <w:r>
              <w:t>Award Start Date</w:t>
            </w:r>
          </w:p>
        </w:tc>
        <w:tc>
          <w:tcPr>
            <w:tcW w:w="2880" w:type="dxa"/>
          </w:tcPr>
          <w:p w14:paraId="25544066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C37551C" w14:textId="77777777" w:rsidR="00D56794" w:rsidRDefault="009F32F8">
            <w:r>
              <w:t>The official start date of the project or funding period.</w:t>
            </w:r>
          </w:p>
        </w:tc>
      </w:tr>
      <w:tr w:rsidR="00D56794" w14:paraId="4C689839" w14:textId="77777777">
        <w:tc>
          <w:tcPr>
            <w:tcW w:w="2880" w:type="dxa"/>
          </w:tcPr>
          <w:p w14:paraId="709327CA" w14:textId="77777777" w:rsidR="00D56794" w:rsidRDefault="009F32F8">
            <w:r>
              <w:t>Award End Date</w:t>
            </w:r>
          </w:p>
        </w:tc>
        <w:tc>
          <w:tcPr>
            <w:tcW w:w="2880" w:type="dxa"/>
          </w:tcPr>
          <w:p w14:paraId="586A6CC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5DB62C3" w14:textId="77777777" w:rsidR="00D56794" w:rsidRDefault="009F32F8">
            <w:r>
              <w:t>The expected or actual end date of the project or funding period.</w:t>
            </w:r>
          </w:p>
        </w:tc>
      </w:tr>
      <w:tr w:rsidR="00D56794" w14:paraId="4A7D9F04" w14:textId="77777777">
        <w:tc>
          <w:tcPr>
            <w:tcW w:w="2880" w:type="dxa"/>
          </w:tcPr>
          <w:p w14:paraId="63A4A430" w14:textId="77777777" w:rsidR="00D56794" w:rsidRDefault="009F32F8">
            <w:r>
              <w:t>Award Closed Date</w:t>
            </w:r>
          </w:p>
        </w:tc>
        <w:tc>
          <w:tcPr>
            <w:tcW w:w="2880" w:type="dxa"/>
          </w:tcPr>
          <w:p w14:paraId="3E3BAB57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22903A5" w14:textId="77777777" w:rsidR="00D56794" w:rsidRDefault="009F32F8">
            <w:r>
              <w:t>General project or financial data field.</w:t>
            </w:r>
          </w:p>
        </w:tc>
      </w:tr>
      <w:tr w:rsidR="00D56794" w14:paraId="6CFF1F0B" w14:textId="77777777">
        <w:tc>
          <w:tcPr>
            <w:tcW w:w="2880" w:type="dxa"/>
          </w:tcPr>
          <w:p w14:paraId="504A40A2" w14:textId="77777777" w:rsidR="00D56794" w:rsidRDefault="009F32F8">
            <w:r>
              <w:t>Award Sponsor</w:t>
            </w:r>
          </w:p>
        </w:tc>
        <w:tc>
          <w:tcPr>
            <w:tcW w:w="2880" w:type="dxa"/>
          </w:tcPr>
          <w:p w14:paraId="4B9E5B1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518A1AD" w14:textId="77777777" w:rsidR="00D56794" w:rsidRDefault="009F32F8">
            <w:r>
              <w:t xml:space="preserve">The funding agency or organization </w:t>
            </w:r>
            <w:proofErr w:type="gramStart"/>
            <w:r>
              <w:t>providing</w:t>
            </w:r>
            <w:proofErr w:type="gramEnd"/>
            <w:r>
              <w:t xml:space="preserve"> financial support.</w:t>
            </w:r>
          </w:p>
        </w:tc>
      </w:tr>
      <w:tr w:rsidR="00D56794" w14:paraId="640167D6" w14:textId="77777777">
        <w:tc>
          <w:tcPr>
            <w:tcW w:w="2880" w:type="dxa"/>
          </w:tcPr>
          <w:p w14:paraId="1256E7DA" w14:textId="77777777" w:rsidR="00D56794" w:rsidRDefault="009F32F8">
            <w:r>
              <w:t>Award Principal Investigator</w:t>
            </w:r>
          </w:p>
        </w:tc>
        <w:tc>
          <w:tcPr>
            <w:tcW w:w="2880" w:type="dxa"/>
          </w:tcPr>
          <w:p w14:paraId="2B095D9B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158BAC2" w14:textId="77777777" w:rsidR="00D56794" w:rsidRDefault="009F32F8">
            <w:r>
              <w:t>The lead researcher or project manager responsible for the award or project.</w:t>
            </w:r>
          </w:p>
        </w:tc>
      </w:tr>
      <w:tr w:rsidR="00D56794" w14:paraId="2582A321" w14:textId="77777777">
        <w:tc>
          <w:tcPr>
            <w:tcW w:w="2880" w:type="dxa"/>
          </w:tcPr>
          <w:p w14:paraId="24F961E6" w14:textId="77777777" w:rsidR="00D56794" w:rsidRDefault="009F32F8">
            <w:r>
              <w:t>Award F&amp;A Schedule</w:t>
            </w:r>
          </w:p>
        </w:tc>
        <w:tc>
          <w:tcPr>
            <w:tcW w:w="2880" w:type="dxa"/>
          </w:tcPr>
          <w:p w14:paraId="0E2D7047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038FE5B" w14:textId="77777777" w:rsidR="00D56794" w:rsidRDefault="009F32F8">
            <w:r>
              <w:t>The timeline or schedule details for financial reporting or project milestones.</w:t>
            </w:r>
          </w:p>
        </w:tc>
      </w:tr>
      <w:tr w:rsidR="00D56794" w14:paraId="76AAAD05" w14:textId="77777777">
        <w:tc>
          <w:tcPr>
            <w:tcW w:w="2880" w:type="dxa"/>
          </w:tcPr>
          <w:p w14:paraId="1FB8FA11" w14:textId="77777777" w:rsidR="00D56794" w:rsidRDefault="009F32F8">
            <w:r>
              <w:t>Invoice Method Name</w:t>
            </w:r>
          </w:p>
        </w:tc>
        <w:tc>
          <w:tcPr>
            <w:tcW w:w="2880" w:type="dxa"/>
          </w:tcPr>
          <w:p w14:paraId="165E0E35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153CB4A" w14:textId="77777777" w:rsidR="00D56794" w:rsidRDefault="009F32F8">
            <w:r>
              <w:t>General project or financial data field.</w:t>
            </w:r>
          </w:p>
        </w:tc>
      </w:tr>
      <w:tr w:rsidR="00D56794" w14:paraId="47EFBE3B" w14:textId="77777777">
        <w:tc>
          <w:tcPr>
            <w:tcW w:w="2880" w:type="dxa"/>
          </w:tcPr>
          <w:p w14:paraId="0CBCA28A" w14:textId="77777777" w:rsidR="00D56794" w:rsidRDefault="009F32F8">
            <w:r>
              <w:t>Revenue Method Name</w:t>
            </w:r>
          </w:p>
        </w:tc>
        <w:tc>
          <w:tcPr>
            <w:tcW w:w="2880" w:type="dxa"/>
          </w:tcPr>
          <w:p w14:paraId="3BB43637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B90AAA9" w14:textId="77777777" w:rsidR="00D56794" w:rsidRDefault="009F32F8">
            <w:r>
              <w:t>General project or financial data field.</w:t>
            </w:r>
          </w:p>
        </w:tc>
      </w:tr>
    </w:tbl>
    <w:p w14:paraId="5361B70C" w14:textId="77777777" w:rsidR="00D56794" w:rsidRDefault="009F32F8">
      <w:r>
        <w:br/>
      </w:r>
    </w:p>
    <w:p w14:paraId="66B82A7D" w14:textId="77777777" w:rsidR="00D56794" w:rsidRDefault="009F32F8">
      <w:pPr>
        <w:pStyle w:val="Heading2"/>
      </w:pPr>
      <w:r>
        <w:t>File: Project Team Members Details_Current Projects.xlsx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6794" w14:paraId="4FCB4017" w14:textId="77777777">
        <w:tc>
          <w:tcPr>
            <w:tcW w:w="2880" w:type="dxa"/>
          </w:tcPr>
          <w:p w14:paraId="4242E32A" w14:textId="77777777" w:rsidR="00D56794" w:rsidRDefault="009F32F8">
            <w:r>
              <w:t>Column Name</w:t>
            </w:r>
          </w:p>
        </w:tc>
        <w:tc>
          <w:tcPr>
            <w:tcW w:w="2880" w:type="dxa"/>
          </w:tcPr>
          <w:p w14:paraId="1B118F5D" w14:textId="77777777" w:rsidR="00D56794" w:rsidRDefault="009F32F8">
            <w:r>
              <w:t>Data Type</w:t>
            </w:r>
          </w:p>
        </w:tc>
        <w:tc>
          <w:tcPr>
            <w:tcW w:w="2880" w:type="dxa"/>
          </w:tcPr>
          <w:p w14:paraId="0BB592BE" w14:textId="77777777" w:rsidR="00D56794" w:rsidRDefault="009F32F8">
            <w:r>
              <w:t>Description</w:t>
            </w:r>
          </w:p>
        </w:tc>
      </w:tr>
      <w:tr w:rsidR="00D56794" w14:paraId="6894FC6D" w14:textId="77777777">
        <w:tc>
          <w:tcPr>
            <w:tcW w:w="2880" w:type="dxa"/>
          </w:tcPr>
          <w:p w14:paraId="43668D9E" w14:textId="77777777" w:rsidR="00D56794" w:rsidRDefault="009F32F8">
            <w:r>
              <w:t>Project Number</w:t>
            </w:r>
          </w:p>
        </w:tc>
        <w:tc>
          <w:tcPr>
            <w:tcW w:w="2880" w:type="dxa"/>
          </w:tcPr>
          <w:p w14:paraId="5053C96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961660E" w14:textId="77777777" w:rsidR="00D56794" w:rsidRDefault="009F32F8">
            <w:r>
              <w:t>A unique identifier assigned to the project for tracking purposes.</w:t>
            </w:r>
          </w:p>
        </w:tc>
      </w:tr>
      <w:tr w:rsidR="00D56794" w14:paraId="33C6F10C" w14:textId="77777777">
        <w:tc>
          <w:tcPr>
            <w:tcW w:w="2880" w:type="dxa"/>
          </w:tcPr>
          <w:p w14:paraId="36A4DD88" w14:textId="77777777" w:rsidR="00D56794" w:rsidRDefault="009F32F8">
            <w:r>
              <w:t>Project Name</w:t>
            </w:r>
          </w:p>
        </w:tc>
        <w:tc>
          <w:tcPr>
            <w:tcW w:w="2880" w:type="dxa"/>
          </w:tcPr>
          <w:p w14:paraId="6DD36E8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63439C10" w14:textId="77777777" w:rsidR="00D56794" w:rsidRDefault="009F32F8">
            <w:r>
              <w:t>The official name or title of the research or development project.</w:t>
            </w:r>
          </w:p>
        </w:tc>
      </w:tr>
      <w:tr w:rsidR="00D56794" w14:paraId="3C2A558D" w14:textId="77777777">
        <w:tc>
          <w:tcPr>
            <w:tcW w:w="2880" w:type="dxa"/>
          </w:tcPr>
          <w:p w14:paraId="721A2E07" w14:textId="77777777" w:rsidR="00D56794" w:rsidRDefault="009F32F8">
            <w:r>
              <w:t>Project Type</w:t>
            </w:r>
          </w:p>
        </w:tc>
        <w:tc>
          <w:tcPr>
            <w:tcW w:w="2880" w:type="dxa"/>
          </w:tcPr>
          <w:p w14:paraId="7164A61F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D45DC89" w14:textId="77777777" w:rsidR="00D56794" w:rsidRDefault="009F32F8">
            <w:r>
              <w:t>General project or financial data field.</w:t>
            </w:r>
          </w:p>
        </w:tc>
      </w:tr>
      <w:tr w:rsidR="00D56794" w14:paraId="24309C53" w14:textId="77777777">
        <w:tc>
          <w:tcPr>
            <w:tcW w:w="2880" w:type="dxa"/>
          </w:tcPr>
          <w:p w14:paraId="3F20DDA3" w14:textId="77777777" w:rsidR="00D56794" w:rsidRDefault="009F32F8">
            <w:r>
              <w:t>Project Status</w:t>
            </w:r>
          </w:p>
        </w:tc>
        <w:tc>
          <w:tcPr>
            <w:tcW w:w="2880" w:type="dxa"/>
          </w:tcPr>
          <w:p w14:paraId="6AE380C4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4CFD524" w14:textId="77777777" w:rsidR="00D56794" w:rsidRDefault="009F32F8">
            <w:r>
              <w:t xml:space="preserve">The </w:t>
            </w:r>
            <w:proofErr w:type="gramStart"/>
            <w:r>
              <w:t>current status</w:t>
            </w:r>
            <w:proofErr w:type="gramEnd"/>
            <w:r>
              <w:t xml:space="preserve"> of the project (e.g., active, completed, pending).</w:t>
            </w:r>
          </w:p>
        </w:tc>
      </w:tr>
      <w:tr w:rsidR="00D56794" w14:paraId="7918E8B6" w14:textId="77777777">
        <w:tc>
          <w:tcPr>
            <w:tcW w:w="2880" w:type="dxa"/>
          </w:tcPr>
          <w:p w14:paraId="77E9D23F" w14:textId="77777777" w:rsidR="00D56794" w:rsidRDefault="009F32F8">
            <w:r>
              <w:t>Project Organization</w:t>
            </w:r>
          </w:p>
        </w:tc>
        <w:tc>
          <w:tcPr>
            <w:tcW w:w="2880" w:type="dxa"/>
          </w:tcPr>
          <w:p w14:paraId="6033C0A2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3C71E988" w14:textId="77777777" w:rsidR="00D56794" w:rsidRDefault="009F32F8">
            <w:r>
              <w:t>The specific department or organization managing the project or award.</w:t>
            </w:r>
          </w:p>
        </w:tc>
      </w:tr>
      <w:tr w:rsidR="00D56794" w14:paraId="6A8235DE" w14:textId="77777777">
        <w:tc>
          <w:tcPr>
            <w:tcW w:w="2880" w:type="dxa"/>
          </w:tcPr>
          <w:p w14:paraId="4BA473F2" w14:textId="77777777" w:rsidR="00D56794" w:rsidRDefault="009F32F8">
            <w:r>
              <w:t>Project Start Date</w:t>
            </w:r>
          </w:p>
        </w:tc>
        <w:tc>
          <w:tcPr>
            <w:tcW w:w="2880" w:type="dxa"/>
          </w:tcPr>
          <w:p w14:paraId="7F00DF0E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5F7A1B9D" w14:textId="77777777" w:rsidR="00D56794" w:rsidRDefault="009F32F8">
            <w:r>
              <w:t xml:space="preserve">The official start date of the </w:t>
            </w:r>
            <w:r>
              <w:lastRenderedPageBreak/>
              <w:t>project or funding period.</w:t>
            </w:r>
          </w:p>
        </w:tc>
      </w:tr>
      <w:tr w:rsidR="00D56794" w14:paraId="7423D217" w14:textId="77777777">
        <w:tc>
          <w:tcPr>
            <w:tcW w:w="2880" w:type="dxa"/>
          </w:tcPr>
          <w:p w14:paraId="20596BB4" w14:textId="77777777" w:rsidR="00D56794" w:rsidRDefault="009F32F8">
            <w:r>
              <w:lastRenderedPageBreak/>
              <w:t>Project Finish Date</w:t>
            </w:r>
          </w:p>
        </w:tc>
        <w:tc>
          <w:tcPr>
            <w:tcW w:w="2880" w:type="dxa"/>
          </w:tcPr>
          <w:p w14:paraId="21859B0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1D983B33" w14:textId="77777777" w:rsidR="00D56794" w:rsidRDefault="009F32F8">
            <w:r>
              <w:t>General project or financial data field.</w:t>
            </w:r>
          </w:p>
        </w:tc>
      </w:tr>
      <w:tr w:rsidR="00D56794" w14:paraId="00C483E9" w14:textId="77777777">
        <w:tc>
          <w:tcPr>
            <w:tcW w:w="2880" w:type="dxa"/>
          </w:tcPr>
          <w:p w14:paraId="1D3FAFE6" w14:textId="77777777" w:rsidR="00D56794" w:rsidRDefault="009F32F8">
            <w:r>
              <w:t>Project Person</w:t>
            </w:r>
          </w:p>
        </w:tc>
        <w:tc>
          <w:tcPr>
            <w:tcW w:w="2880" w:type="dxa"/>
          </w:tcPr>
          <w:p w14:paraId="2F4BC1A1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8500460" w14:textId="77777777" w:rsidR="00D56794" w:rsidRDefault="009F32F8">
            <w:r>
              <w:t>General project or financial data field.</w:t>
            </w:r>
          </w:p>
        </w:tc>
      </w:tr>
      <w:tr w:rsidR="00D56794" w14:paraId="04645AA1" w14:textId="77777777">
        <w:tc>
          <w:tcPr>
            <w:tcW w:w="2880" w:type="dxa"/>
          </w:tcPr>
          <w:p w14:paraId="0E053B7E" w14:textId="77777777" w:rsidR="00D56794" w:rsidRDefault="009F32F8">
            <w:r>
              <w:t>Project Role</w:t>
            </w:r>
          </w:p>
        </w:tc>
        <w:tc>
          <w:tcPr>
            <w:tcW w:w="2880" w:type="dxa"/>
          </w:tcPr>
          <w:p w14:paraId="79C80CF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0AA5596D" w14:textId="77777777" w:rsidR="00D56794" w:rsidRDefault="009F32F8">
            <w:r>
              <w:t>The specific role or designation of the team member in the project.</w:t>
            </w:r>
          </w:p>
        </w:tc>
      </w:tr>
      <w:tr w:rsidR="00D56794" w14:paraId="7B180E3C" w14:textId="77777777">
        <w:tc>
          <w:tcPr>
            <w:tcW w:w="2880" w:type="dxa"/>
          </w:tcPr>
          <w:p w14:paraId="18F59687" w14:textId="77777777" w:rsidR="00D56794" w:rsidRDefault="009F32F8">
            <w:r>
              <w:t>Role Start Date</w:t>
            </w:r>
          </w:p>
        </w:tc>
        <w:tc>
          <w:tcPr>
            <w:tcW w:w="2880" w:type="dxa"/>
          </w:tcPr>
          <w:p w14:paraId="209C69D3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2B9480A5" w14:textId="77777777" w:rsidR="00D56794" w:rsidRDefault="009F32F8">
            <w:r>
              <w:t>The official start date of the project or funding period.</w:t>
            </w:r>
          </w:p>
        </w:tc>
      </w:tr>
      <w:tr w:rsidR="00D56794" w14:paraId="0173ABAD" w14:textId="77777777">
        <w:tc>
          <w:tcPr>
            <w:tcW w:w="2880" w:type="dxa"/>
          </w:tcPr>
          <w:p w14:paraId="64E6FAE5" w14:textId="77777777" w:rsidR="00D56794" w:rsidRDefault="009F32F8">
            <w:r>
              <w:t>Role End Date</w:t>
            </w:r>
          </w:p>
        </w:tc>
        <w:tc>
          <w:tcPr>
            <w:tcW w:w="2880" w:type="dxa"/>
          </w:tcPr>
          <w:p w14:paraId="0C342100" w14:textId="77777777" w:rsidR="00D56794" w:rsidRDefault="009F32F8">
            <w:r>
              <w:t>object</w:t>
            </w:r>
          </w:p>
        </w:tc>
        <w:tc>
          <w:tcPr>
            <w:tcW w:w="2880" w:type="dxa"/>
          </w:tcPr>
          <w:p w14:paraId="46E2AF80" w14:textId="77777777" w:rsidR="00D56794" w:rsidRDefault="009F32F8">
            <w:r>
              <w:t>The expected or actual end date of the project or funding period.</w:t>
            </w:r>
          </w:p>
        </w:tc>
      </w:tr>
    </w:tbl>
    <w:p w14:paraId="4D8DCE15" w14:textId="77777777" w:rsidR="00D56794" w:rsidRDefault="009F32F8">
      <w:r>
        <w:br/>
      </w:r>
    </w:p>
    <w:sectPr w:rsidR="00D56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957242">
    <w:abstractNumId w:val="8"/>
  </w:num>
  <w:num w:numId="2" w16cid:durableId="2075591153">
    <w:abstractNumId w:val="6"/>
  </w:num>
  <w:num w:numId="3" w16cid:durableId="156771116">
    <w:abstractNumId w:val="5"/>
  </w:num>
  <w:num w:numId="4" w16cid:durableId="432552488">
    <w:abstractNumId w:val="4"/>
  </w:num>
  <w:num w:numId="5" w16cid:durableId="929191847">
    <w:abstractNumId w:val="7"/>
  </w:num>
  <w:num w:numId="6" w16cid:durableId="1566724687">
    <w:abstractNumId w:val="3"/>
  </w:num>
  <w:num w:numId="7" w16cid:durableId="1927306512">
    <w:abstractNumId w:val="2"/>
  </w:num>
  <w:num w:numId="8" w16cid:durableId="666254306">
    <w:abstractNumId w:val="1"/>
  </w:num>
  <w:num w:numId="9" w16cid:durableId="49133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2A0"/>
    <w:rsid w:val="00034616"/>
    <w:rsid w:val="0006063C"/>
    <w:rsid w:val="00102E23"/>
    <w:rsid w:val="0015074B"/>
    <w:rsid w:val="0026627E"/>
    <w:rsid w:val="0029639D"/>
    <w:rsid w:val="00326F90"/>
    <w:rsid w:val="00340369"/>
    <w:rsid w:val="00390704"/>
    <w:rsid w:val="004B607F"/>
    <w:rsid w:val="00794C6D"/>
    <w:rsid w:val="009F32F8"/>
    <w:rsid w:val="00A40EC9"/>
    <w:rsid w:val="00AA1D8D"/>
    <w:rsid w:val="00B47730"/>
    <w:rsid w:val="00BD62ED"/>
    <w:rsid w:val="00CB0664"/>
    <w:rsid w:val="00D567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388ADFA-19FF-43D1-93B5-1F9C2AB5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9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Hossain</cp:lastModifiedBy>
  <cp:revision>10</cp:revision>
  <dcterms:created xsi:type="dcterms:W3CDTF">2013-12-23T23:15:00Z</dcterms:created>
  <dcterms:modified xsi:type="dcterms:W3CDTF">2025-02-25T18:47:00Z</dcterms:modified>
  <cp:category/>
</cp:coreProperties>
</file>